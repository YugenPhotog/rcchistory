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Staging America: Performance, Race, and Identity — Professor’s Notebook</w:t>
      </w:r>
    </w:p>
    <w:p>
      <w:pPr>
        <w:pStyle w:val="Heading1"/>
      </w:pPr>
      <w:r>
        <w:t>The Creation of Leisure Time</w:t>
      </w:r>
    </w:p>
    <w:p>
      <w:r>
        <w:t>Lecture Notes: The Creation of Leisure Time 📖 Understanding This Slide Think of it this way: before the 1820s, asking someone "what do you do in your free time?" would have gotten you a confused look. Free time? What's that? But by the 1840s, that question makes perfect sense. This slide shows how America invented leisure time—not because people got nicer, but because of how factories changed work itself. Pre-1815: Traditional Work Patterns Seasonal rhythms - Farmers worked crazy hours during planting and harvest, then had slower winters. Nature set the schedule, not a clock. Task-based labor - A shoemaker finished the boots, then maybe took Tuesday afternoon off. You worked until the job was done, then stopped. No time clock, no fixed hours. Work and life intermingled - Your workshop was attached to your house. You'd work, eat lunch, work some more, chat with a neighbor, go back to work. No commute, no "leaving work." No "work time" vs "free time" - This is the big one: people didn't divide their day this way. Time was just time. You did what needed doing. Want more? Check out historian E.P. Thompson's concept of "task-oriented time" . Post-1815: Industrial Time Factory bells - A bell rings at 5 AM. You must be at your machine by 5:30. More bells all day. You work the same hours whether it's summer or winter, busy or slow. The bell is boss . Wage labor - You're not paid to finish a job anymore—you're paid for your time . The factory owns 12-14 hours of your day. This is new and feels like a loss of control. Separation - Work happens there (the factory) during those hours . Home is a different place. Work time and personal time are different categories. Leisure time is born - Here's the paradox: you can't have "free time" until some of your time is "unfree." Once the factory owns 5:30 AM to 7 PM, the hours outside that feel special, separate—they're YOURS. But now you face a new question: what do I do with this time? Structured Time Off Three patterns emerge for when people get time off: Sundays - The Sabbath becomes crucial. Factories close. But you're expected to spend it in church, not having "fun." Evenings - A few hours between the end of work and sleep. For the first time, lots of people have the same free hours at the same time. Saturday half-holidays - By the 1840s-50s, some workers get Saturday afternoon off. This is the beginning of the weekend . Why This Matters Once you have distinct "free time," you face that new question: What do you do when you're not working? This isn't just about schedules—it changes everything: New industries emerge to sell you things to do (entertainment, sports, reading) Class distinctions appear based on how you use leisure (respectable vs. rowdy) Social anxiety develops about "wasting" time or using it "properly" This question will shape debates about class, morality, and American identity for the rest of the century. 🎓 Historians Weigh In Sean Wilentz ( Chants Democratic ) reminds us: workers didn't welcome factory time. Artisans fought it because controlling your own time meant independence and dignity. Their evening taverns weren't just leisure—they were places to organize resistance. Stuart Blumin shows the flip side: the middle class used their structured leisure to distinguish themselves from workers—attending lectures, reading "improving" books, joining clubs. Leisure became a way to perform respectability. Bottom line : The creation of leisure time isn't neutral progress—it's contested terrain where different classes fight over what it means to be a good American.</w:t>
      </w:r>
    </w:p>
    <w:p/>
    <w:p>
      <w:pPr>
        <w:pStyle w:val="Heading1"/>
      </w:pPr>
      <w:r>
        <w:t>The Middle Class and Respectable Recreation</w:t>
      </w:r>
    </w:p>
    <w:p>
      <w:r>
        <w:t>Lecture Notes: The Middle Class and Respectable Recreation 📖 Understanding This Slide Remember that new question from the last slide—"What do you do when you're not working?" Here's where it gets interesting: your answer to that question becomes a way to tell the world who you are. This slide shows how the emerging middle class used leisure time to separate themselves from workers below and aristocrats above. Think of it as social identity through entertainment choices. The New Middle Class Who they are - Not wealthy elites, not manual laborers. These are clerks copying documents in offices, shopkeepers running dry goods stores, small manufacturers, lawyers, doctors, teachers. They work with their minds or manage others, not with their hands. This distinction matters enormously to them. What they gain - Two crucial things: (1) Some leisure time—they're not working sunup to sundown like farmers or 14-hour factory shifts like mill workers. (2) Discretionary income—money left over after necessities that they can spend on... stuff. Entertainment, books, museum tickets. This is new for most Americans. Learn more about the American middle class formation. Leisure as Status Marker Here's the key insight: how you spend your free time signals who you are . It's not just about having fun—it's about performing your identity in public. A middle-class clerk doesn't go to the same places as a factory worker or a wealthy merchant. Why? Because leisure becomes a language. Going to a natural history museum says "I'm educated, refined, improving myself." Going to a rowdy Bowery theater says something different. Your leisure choices are like wearing a uniform that announces your social class. This is what Stuart Blumin means by cultural distinction—the middle class creates boundaries not just through what they do for work, but through what they do for fun. The Feminization of Respectability This is crucial and often overlooked: middle-class women become the gatekeepers of respectability . Here's how it works: If middle-class women are present at an amusement, it must be "safe" and "proper." Their very presence legitimizes a space. Museums advertise that they're suitable for ladies. Theaters create special sections for respectable women and their families. Lyceums (lecture halls) welcome women as proof of their moral character. Why women? In middle-class ideology, women were seen as naturally more moral, more refined, more pure than men. So if women approved of an entertainment, it couldn't be vulgar or corrupting. This gives middle-class women real cultural power—they help define what's acceptable. Three key points: Women's visibility in public spaces becomes part of performing respectability—you're not just attending the museum, you're being SEEN attending the museum Women's taste shapes boundaries between "refined" and "vulgar"—if ladies wouldn't go there, it's questionable Leisure becomes a language of virtue as much as class—it's not just "I'm middle class," it's "I'm morally upright" More on middle-class women's cultural role . Popular "Improving" Amusements Notice that word: "improving." Middle-class leisure isn't just fun—it's supposed to make you better. Educational, uplifting, morally enriching. Museums - Natural history collections, curiosities, exotic animals. Barnum's American Museum in New York is the perfect example—it's entertaining but also "educational." You can justify the expense and time because you're learning. Moral lectures and lyceums - The lyceum movement brings lectures on science, literature, moral reform, temperance. You pay to sit and listen to someone talk for an hour about improving yourself or society. This is middle-class leisure. Theater (the "right" kind) - Not all theater is respectable. Broadway theaters showing Shakespeare or moral dramas? Acceptable. Bowery theaters with bawdy comedies and working-class audiences? Questionable. Same entertainment form, different class meaning. Affordability: Barnum's Museum cost about 25 cents—affordable for middle-class families but still a real expense for workers. Theater galleries (better seats) ran 50 cents to a dollar. These prices create class sorting. Geography of Respectability Where you go matters as much as what you do. Broadway theaters - Uptown, clean, orderly, with dress codes and behavior rules. Middle-class patrons. These venues police themselves—they kick out rowdy audience members. Geography creates class space. Astor Place Opera House - Even more exclusive. Elite and upper-middle-class venue. Going here is a statement: "I appreciate refined European culture." This will be the site of a major riot in 1849 (we'll get to that later) over exactly these class tensions. The Astor Place Riot dramatizes these conflicts. Why This Matters Respectable recreation fuses class aspiration with moral performance—on public display. What does this mean? The middle class isn't just having fun—they're putting on a show for each other and for society. Every museum visit, every lyceum lecture, every evening at a Broadway theater is a performance of who they are: respectable, refined, improving, moral, self-controlled. This creates enormous social pressure. You can't just do what you want in your free time—you have to do what signals the right identity. And it creates conflict with workers who have different ideas about fun. 🎓 Historians Weigh In Stuart Blumin emphasizes this is how class gets made: not just through economic differences but through cultural practices like leisure. The middle class uses "improving" entertainment to distinguish themselves from workers and create a distinct identity. Lawrence Levine would add nuance: this hierarchy isn't natural or inevitable. Shakespeare, for instance, was popular entertainment for all classes in early 19th century America. The middle class had to actively work to make some culture "highbrow" and other culture "lowbrow." Respectable recreation is part of this project—creating cultural hierarchies where none existed before. Bottom line : Leisure time becomes a battlefield for defining American identity, respectability, and class boundaries.</w:t>
      </w:r>
    </w:p>
    <w:p/>
    <w:p>
      <w:pPr>
        <w:pStyle w:val="Heading1"/>
      </w:pPr>
      <w:r>
        <w:t>The Working-Class City: Conditions</w:t>
      </w:r>
    </w:p>
    <w:p>
      <w:r>
        <w:t>Lecture Notes: The Working-Class City: Conditions 📖 Understanding This Slide If the last slide was about middle-class people using leisure to perform respectability, this slide shows who they're distinguishing themselves FROM. This is the other side of antebellum American cities—crowded, dangerous, exhausting. Understanding these conditions is crucial because they shape how workers use their limited leisure time. When you work 14 hours in a dangerous factory, what do you want in your few free hours? Probably not a moral lecture. Immigration Wave Starting in the 1830s-40s, American cities—especially New York, Boston, Philadelphia—are transformed by massive immigration, primarily from Ireland and Germany . Why they're coming: The Irish are fleeing poverty and, by the mid-1840s, the devastating Potato Famine . Germans are leaving political upheaval and economic hardship. They arrive poor, don't speak English (many Irish speak Gaelic, Germans speak German), and face intense prejudice. The scale: We're talking hundreds of thousands of people pouring into cities that aren't prepared. New York's population explodes. These immigrants crowd into the cheapest housing available—which means slums. Working Conditions Factory workers: 12-14 hour days, dangerous machinery - Remember those factory bells from Slide 2? Now picture the reality. You're at a textile loom or in a workshop from before dawn until after dark. The machinery has no safety guards—fingers and hands get caught and crushed regularly. There's no workers' compensation, no sick leave. If you're injured, you simply don't get paid. Dockhands: Heavy physical labor, irregular employment - Working on the docks means loading and unloading ships—backbreaking work, often in terrible weather. But here's the catch: it's not steady work. You show up hoping to get hired for the day. Some days there's work, some days there isn't. No work = no pay = no food. Day laborers: Casual work, no job security - Even more precarious. You might dig ditches one day, haul bricks the next, stand idle the day after. You live day-to-day with zero security. Low wages, no benefits - Wages are barely enough to survive. There's no health insurance, no retirement, no vacation. You work or you starve. Child labor common - Children as young as 6 or 7 work in factories, mines, and streets. Families need every penny. Child labor is simply a fact of working-class life. Living Conditions Overcrowding: Multiple families per room - Imagine: a single room houses an entire family, maybe two families. Everyone sleeps in the same space. Privacy doesn't exist. This is the reality in the tenement districts of cities like New York's Five Points neighborhood. Slums: Poor sanitation, disease - No indoor plumbing. No sewage systems. Human waste in the streets. Garbage everywhere. In summer, the stench is overwhelming. Disease spreads rapidly—cholera, typhoid, tuberculosis. If you get sick in these conditions, your chances aren't good. Tenement buildings with no running water - Water comes from a pump in the courtyard—if you're lucky. Often it's contaminated. You have to carry every bucket up multiple flights of stairs. High mortality rates - Children die frequently from disease and malnutrition. Life expectancy in working-class neighborhoods is shockingly low compared to middle-class areas—sometimes 20 years less. Why This Matters Now think about leisure in this context. If you're working 14 hours a day in brutal conditions, living in an overcrowded, disease-ridden tenement, what do you want in your few free hours? You probably want: Escape - from the grind, the crowding, the misery Physical release - after being controlled by factory bells all day Community - with people who understand your life Fun - not "improvement" or moral lectures This is why working-class leisure looks totally different from middle-class leisure. It's not about performing respectability—it's about survival and sanity. And this is why middle-class reformers get so anxious about how workers spend their free time. 🎓 Historians Weigh In Sean Wilentz emphasizes that these brutal conditions radicalized workers. The taverns and theaters of working-class neighborhoods weren't just entertainment—they were spaces where workers developed class consciousness and organized for better conditions. Leisure and politics were inseparable. This context also explains why workers resisted middle-class attempts to regulate their amusements. When middle-class reformers tried to close taverns or clean up theaters, workers saw it as an attack on their few sources of pleasure and autonomy. Bottom line : You can't understand working-class leisure without understanding working-class life. The harshness of conditions shapes the desire for release, and that shapes class conflict over how leisure should be used.</w:t>
      </w:r>
    </w:p>
    <w:p/>
    <w:p>
      <w:pPr>
        <w:pStyle w:val="Heading1"/>
      </w:pPr>
      <w:r>
        <w:t>The Working-Class City:Bowery · Fire Companies · Five Points</w:t>
      </w:r>
    </w:p>
    <w:p>
      <w:r>
        <w:t>Lecture Notes: The Working-Class City: Bowery · Fire Companies · Five Points 📖 Understanding This Slide Now we move from conditions to culture. This slide shows three key sites where working-class people created their own leisure world—loud, physical, defiant, and completely different from middle-class "improving" amusements. These aren't just places; they're statements of identity. If middle-class leisure says "we're respectable and refined," working-class leisure says "we're here, we're tough, and we don't need your approval." The Bowery The Bowery is a street and neighborhood in lower Manhattan that becomes THE symbol of working-class culture in antebellum New York. Visible working-class culture - This is important: the Bowery is PUBLIC and UNAPOLOGETIC. Workers aren't hiding or trying to imitate middle-class respectability. They're creating their own style, their own entertainment, their own rules. The Bowery is where working-class culture is performed and displayed. Bowery Theatre: 12¢ tickets - Compare this to Broadway theaters at 50 cents to a dollar, or the elite Astor Place Opera House. Twelve cents is affordable for workers. But it's not just about price—the Bowery Theatre is a completely different experience. Audiences are loud, rowdy, participatory. They yell at the actors, throw things at the stage, cheer and boo. It's raucous, physical, democratic. Nobody's sitting quietly trying to look refined. Gangs &amp; swagger: The "Bowery B'hoy" style - The Bowery B'hoy (boy) becomes an iconic figure: a young working-class man with a distinctive look—red shirt, rolled-up sleeves, stovepipe hat worn at an angle, slicked hair with soap. He walks with a swagger. He's tough, masculine, proud. This is working-class style as defiance. He's saying "I'm not trying to be respectable, and I don't care what you think." The Bowery B'hoy hangs out in firehouses, goes to the Bowery Theatre, maybe gets in fights. He's the opposite of the middle-class clerk in his neat suit attending a lyceum lecture. Fire Companies This might seem surprising on a slide about leisure, but volunteer fire companies are CENTRAL to working-class male culture in antebellum cities. Volunteer brigades: civic service + identity - Before professional fire departments, cities relied on volunteer companies. You joined a company based on your neighborhood (your ward). Fighting fires was dangerous, heroic work—and it gave working-class men a source of pride and identity. You belonged to something, you wore the uniform, you had your company's loyalty. But fire companies were also social clubs. The firehouse was where you hung out, drank, played cards, built friendships. It was community space. Ward politics: ties to Democratic machines - Fire companies were deeply connected to urban political machines, especially Tammany Hall in New York. Political bosses cultivated fire companies, helped them get equipment, and in return, fire company members became political foot soldiers—getting out the vote, intimidating opponents, providing muscle. This is how working-class men gained political power. Masculine performance: courage, rivalry - Fire companies competed intensely—sometimes they'd fight each other over who got to a fire first, or whose territory it was. This could turn violent. But it was also performance: proving your company's toughness, your personal courage, your masculinity. It's spectacle, identity, leisure, and politics all mixed together. Five Points Five Points is probably the most notorious slum in 19th-century America—a neighborhood in lower Manhattan where five streets intersect, creating a chaotic urban space. Infamous slum in middle-class imagination - To middle-class reformers and journalists, Five Points represents everything wrong with the city: poverty, vice, crime, racial mixing (Five Points is one of the few places where Black, Irish, and other immigrant communities live together). Middle-class people write lurid exposés about Five Points as a den of sin. Much of this is exaggerated and driven by class prejudice and racism. Underground amusements: cockfights, dance halls - Five Points has entertainment that middle-class people consider disreputable: gambling on cockfights, dance halls where the races mix, saloons, rough theaters. These amusements are "underground" partly because they're literally in basement spaces, but also because they operate outside middle-class approval. They're raw, unrefined, focused on physical pleasure and excitement—the opposite of "improving." Community &amp; survival: families, mutual aid - Here's what middle-class observers often miss: Five Points is also a community. People help each other survive. Immigrant aid societies, informal networks, shared resources. Yes, it's poor and dangerous, but it's also where working-class people—especially immigrants—build lives and support systems. The leisure spaces here aren't just vice dens; they're where community forms. Why This Matters These three sites—Bowery, fire companies, Five Points—show working-class people creating an alternative leisure culture that middle-class reformers find threatening: It's physical and rowdy , not quiet and refined It's public and visible , not private and controlled It mixes politics, community, and entertainment , not separating them into proper spheres It's masculine and often aggressive , not domesticated by female influence It's proudly working-class , not aspiring to respectability This cultural divide will explode into violence, which we'll see in the next slides about the Astor Place Riot. 🎓 Historians Weigh In Sean Wilentz would emphasize that these spaces—especially fire companies—are where working-class political power gets organized. They're not just leisure; they're the infrastructure of working-class politics. Tammany Hall's power comes partly from its connection to fire companies and Bowery culture. Lawrence Levine would note that the cultural forms here aren't "low" or "vulgar" by nature—they're labeled that way by middle-class observers trying to create cultural hierarchies. The rowdy participation at the Bowery Theatre represents a democratic cultural tradition that predates the middle-class project of making theater "respectable." Bottom line : Working-class leisure isn't failed middle-class leisure—it's a different culture with different values. And that difference becomes a source of class conflict.</w:t>
      </w:r>
    </w:p>
    <w:p/>
    <w:p>
      <w:pPr>
        <w:pStyle w:val="Heading1"/>
      </w:pPr>
      <w:r>
        <w:t>The Hunger for Spectacle</w:t>
      </w:r>
    </w:p>
    <w:p>
      <w:r>
        <w:t>Lecture Notes: The Hunger for Spectacle 📖 Understanding This Slide This slide is a pivot point. We've seen how the middle class and working class have different leisure cultures. Now we zoom out to see what they have in COMMON: everyone wants spectacle—exciting, dramatic, visual entertainment. The city creates this hunger, but then different classes fight over what counts as legitimate spectacle. Think of it as everyone wanting a show, but disagreeing on what makes a good show. Urban Density Creates Mass Audiences Here's something new in human history: tens of thousands of people living packed together in a few square miles. In 1800, New York had about 60,000 people. By 1850, it's over 500,000. That's a massive concentration of potential audience members in one place. What does this create? Unprecedented demand for novelty and sensation. When you have that many people with at least some leisure time and some money, you can fill a 3,000-seat theater multiple nights a week. You can attract crowds to public spectacles. Entrepreneurs realize there's profit in entertainment at scale. But it's not just about numbers—it's about density. Everyone's crammed together, experiencing sensory overload: noise, crowds, smells, sights. The city itself is overwhelming. This creates a hunger for even MORE sensation, MORE excitement, MORE spectacle to stand out from the chaos. More on American urbanization . Media Saturation Newspapers and posters saturate public space; the city itself becomes a theater. This is the age of the penny press —cheap newspapers that everyone can afford. Papers advertise shows, report on scandals, create celebrities, hype rivalries. Walk down a New York street and you're bombarded with posters advertising Barnum's latest exhibit, a new play at the Bowery Theatre, a lecture at the lyceum, a prizefight. The key phrase: the city itself becomes a theater . You're not just watching shows in theaters—you're watching the city. Street life is performance. Fashionable people promenade on Broadway to see and be seen. Bowery B'hoys swagger down the street performing toughness. Everything is spectacle. Media amplifies this. A theater rivalry becomes front-page news. A sensational murder gets illustrated in penny papers. The boundary between "real life" and "performance" starts to blur. Everything is publicized, dramatized, turned into entertainment. Performance of Identity Citizens perform their identity through choices of amusement—where you go and what you see defines who you are. This pulls together everything we've learned. Remember: leisure is a language of class identity. But now add the urban spectacle dimension. You're not just choosing entertainment—you're choosing it in public, in a city where everyone's watching everyone else, where newspapers report on who goes where. Going to the Astor Place Opera House is a performance: "I'm refined, I appreciate European high culture." Going to the Bowery Theatre is a performance: "I'm working class and proud." Going to Barnum's Museum is a performance: "I'm respectable but also fun-loving, modern, American." The city creates infinite opportunities to perform identity through your leisure choices—and everyone's an audience for everyone else's performance. Why This Matters Americans across classes crave spectacle but disagree on what forms are legitimate. This is the crucial tension. Everyone wants excitement, drama, something to break up the routine. But: Middle class wants spectacle that's also "improving" and morally safe—museums, respectable theater, lectures with visual aids Working class wants spectacle that's visceral and participatory—rowdy theaters, street fights, fire company competitions Elites want spectacle that proves cultural refinement—opera, refined drama The hunger for spectacle is universal, but the disagreement over legitimate forms creates conflict. And when you add media saturation amplifying everything, small cultural differences can explode into major confrontations. That's what we're building toward. 🎓 Historians Weigh In Lawrence Levine is essential here. His work shows that the hierarchy of spectacle—"high culture" opera versus "low culture" sensationalism—isn't natural. In early 19th-century America, Shakespeare was rowdy popular entertainment, performed in the same venues as acrobats and singing acts. The creation of "legitimate" versus "illegitimate" spectacle is a cultural project driven by class anxiety. Americans didn't naturally disagree about spectacle—they were taught to disagree by cultural authorities trying to create distinctions. Bottom line : The hunger for spectacle unites Americans, but the fight over what counts as legitimate spectacle divides them along class lines. This tension is about to explode.</w:t>
      </w:r>
    </w:p>
    <w:p/>
    <w:p>
      <w:pPr>
        <w:pStyle w:val="Heading1"/>
      </w:pPr>
      <w:r>
        <w:t>The City as Theater</w:t>
      </w:r>
    </w:p>
    <w:p>
      <w:r>
        <w:t>Lecture Notes: The City as Theater 📖 Understanding This Slide This slide deepens what we started in "The Hunger for Spectacle." If that slide said everyone wants spectacle, this one shows how the city itself BECOMES spectacle. The key insight: you're not just going to the theater—you're IN a theater all the time. Every street is a stage, every passerby is performing, and you're both actor and audience member simultaneously. This is what makes antebellum cities feel electric and overwhelming. Post-1815 Urbanization Rapid growth creates new forms of sociability - As cities explode in size, you're constantly surrounded by strangers. In a small town, you know everyone. In New York City by the 1840s, most people you pass on the street are strangers. This creates new social dynamics: you interact with people you'll never see again, you judge people by appearance and performance rather than reputation, you become anonymous in the crowd. Novelty and change become constant - New buildings going up, new businesses opening, new immigrants arriving, new fashions appearing, new shows advertised. Nothing stays the same. The city is constantly reinventing itself, and that constant change becomes addictive. People start expecting novelty, craving the next new thing. Streets become stages for social performance - Broadway becomes THE place to see and be seen. Fashionable people promenade in their finest clothes. The Bowery becomes THE place for working-class swagger. Different streets have different audiences and different performances, but everywhere, walking the street means performing an identity. Media Turn Streets into Stages Playbills and posters: Colorful advertisements plaster walls and buildings - Imagine walking down a New York street in 1845. Every wall has posters. Barnum's Museum advertises its newest curiosity in bold colors. The Bowery Theatre announces tonight's melodrama. A lecturer promotes his talk on phrenology. Prize fighters hype their upcoming match. The visual environment is saturated with promotion and hype. This is new—cities hadn't looked like this before. The explosion of commercial entertainment creates visual noise everywhere you look. Newspapers: Daily coverage of theatrical performances, scandals, and sensations - The penny press means newspapers are cheap enough for workers to buy. And what do they cover? Theater reviews, celebrity gossip, crimes, scandals, fires, fights. The newspapers turn everyday urban life into ongoing drama. They create celebrities and rivalries. They tell you what's exciting RIGHT NOW. Papers also report on who was seen where, what they wore, how they behaved. This makes every public appearance potentially newsworthy—adding to the sense that you're always performing. Street performance: Walking Broadway or the Bowery means encountering performance at every turn - It's not just advertisements. The streets themselves have performers: street musicians, acrobats, con artists, preachers, vendors hawking goods with theatrical pitches. Plus all the regular people performing their identities—the fashionable lady, the Bowery B'hoy, the respectable clerk. Everyone's putting on a show. Why This Matters Urban space becomes a place to see and be seen. The city itself is theatrical—everyone is both performer and audience. This collapse of the boundary between life and performance has huge implications: Identity becomes performative - You ARE how you appear in public. There's no private self that matters—what counts is the performance on the street. Class conflict becomes visible - Different groups perform different identities in the same public spaces, making class differences impossible to ignore. The street becomes a stage for class confrontation. Everything feels heightened - Life in the city feels dramatic, exciting, sometimes dangerous. Small incidents can quickly escalate because everyone's aware they're being watched, that there's an audience. The theatrical and the political merge - When a riot breaks out (as we'll see), it's both real violence AND performance. When fire companies compete, it's both civic service AND theater. The boundary disappears. This theatrical quality of urban life means that conflicts over entertainment aren't separate from "real" life—entertainment IS real life, and real life IS entertainment. 🎓 Historians Weigh In Lawrence Levine would connect this to his argument about the democratization and later hierarchization of culture. The theatrical city is democratic—everyone can be a performer, every street is a stage. But this threatens cultural authorities who want to separate refined performance (in proper theaters) from vulgar street spectacle. The project of making some culture "high" and other culture "low" is partly about controlling this chaotic theatrical energy of the city. Bottom line : Understanding the city as theater helps explain why conflicts over entertainment become so intense. They're not just about what happens in theaters—they're about who controls public space, who gets to perform, and what kinds of performances count as legitimate.</w:t>
      </w:r>
    </w:p>
    <w:p/>
    <w:p>
      <w:pPr>
        <w:pStyle w:val="Heading1"/>
      </w:pPr>
      <w:r>
        <w:t>The Public Sphere Becomes Performative</w:t>
      </w:r>
    </w:p>
    <w:p>
      <w:r>
        <w:t>Lecture Notes: The Public Sphere Becomes Performative 📖 Understanding This Slide This is where things get really interesting—and a bit theoretical, but stick with me because it's crucial. This slide argues that American democracy itself is changing. The old idea was that citizens participate through rational debate—reading newspapers, discussing ideas in coffeehouses. But by the 1840s, citizenship increasingly means participating through spectacle—going to shows, being seen in public, judging performances. This isn't just about entertainment; it's about a fundamental shift in how democracy works. Traditional Ideal of Public Sphere The concept of the "public sphere" comes from Enlightenment thinking about how democracy should work: Rational debate - Citizens gather in coffeehouses, salons, or read newspapers, and they discuss ideas through logical argument. The best ideas win because they're backed by reason and evidence. Politics is about convincing people through rational discourse. Reading and reasoned discussion - You participate as a citizen by being informed (reading) and by engaging in debate (discussing). It's cerebral, calm, orderly. Think of the Founding Fathers writing essays back and forth in newspapers—that's the ideal. Enlightenment model: Ideas triumph through logical argument - The assumption is that truth and justice emerge from free exchange of ideas in a rational public conversation. No emotion, no spectacle, no performance—just reason. This is the IDEAL. But is it the REALITY in 1840s America? The Shift: Democracy as Spectacle From rational debate toward spectacle and display - Here's what's actually happening in antebellum cities: people participate in public life less through reading pamphlets and more through attending mass spectacles. Political rallies become theatrical events with bands, banners, and torchlight parades. Elections are spectacles. And crucially, entertainment venues become places where "the people" gather and assert their presence. Democracy means having the right to watch, judge, and participate in public amusements - This is a profound shift. Being a democratic citizen increasingly means having the RIGHT to attend theaters, to see shows, to be in public spaces, to judge what you see. When workers pack the Bowery Theatre and loudly judge the performance, they're exercising democratic power—not through voting or debating, but through spectatorship. Citizens act by seeing and being seen, not just by reading and debating - Your presence in public space matters. When thousands of working-class men fill the Bowery Theatre, that's a democratic statement: "We're here, we count, we matter." When middle-class families attend Barnum's Museum, that's also a statement. Visibility becomes a form of political participation. Identity is performed through your choice of amusement and physical presence - We've said this before, but now we're adding the political dimension: your leisure choices aren't just personal—they're civic acts. They're how you claim membership in "the people." New Rules of Citizenship Citizenship Through Spectatorship - Traditional citizenship: you vote, you read newspapers, you debate. New citizenship: you attend public amusements, you watch, you judge what you see. The theater audience exercising its right to cheer or boo becomes a model of democratic participation. The crowd at a spectacle is "the people" asserting themselves. Identity Through Performance - You don't just HAVE an identity (middle class, working class)—you PERFORM it through where you go and how you behave there. Going to the Astor Place Opera House and sitting quietly is performing one kind of citizenship. Going to the Bowery Theatre and loudly participating is performing another. Both claim to represent legitimate democratic participation. Representing "The People" - Here's where conflict emerges: different entertainment venues make different claims about who represents "the people." The Bowery Theatre claims to represent the democratic masses—ordinary working people exercising their right to entertainment. The Astor Place Opera House claims to represent refined taste and cultivation. Both claim democratic legitimacy, but they represent different visions of what "the people" should be. Why This Matters Public culture becomes contested terrain for representing "the people." This is the powder keg. If entertainment venues are where democratic citizenship gets performed, then conflicts over entertainment become conflicts over democracy itself: Who counts as "the people"? - Rowdy workers at the Bowery, or refined audiences at Astor Place? What's legitimate democratic participation? - Loud, physical, participatory spectatorship, or quiet, respectful appreciation? Who controls public space? - Should public amusements be accessible to everyone, or should some spaces be exclusive? When these questions explode at the Astor Place Opera House in 1849, it's not just about theater—it's about competing visions of American democracy. 🎓 Historians Weigh In Lawrence Levine is essential here. His work shows that the shift from participatory, democratic theater (where audiences were loud and active) to "legitimate" theater (where audiences sit quietly) represents a class-based redefinition of culture and citizenship. The attempt to make audiences passive and respectful isn't about improving culture—it's about controlling who gets to participate and how. Sean Wilentz would add that this performative democracy is deeply tied to party politics. Tammany Hall and the Democratic machines understood that political power came from mobilizing crowds for spectacles—parades, rallies, theater events. Working-class political power was built through these performative gatherings, not just through rational debate. Bottom line : Entertainment isn't separate from politics in antebellum America—it IS politics. The fight over how to behave at the theater is a fight over what kind of democracy America should be.</w:t>
      </w:r>
    </w:p>
    <w:p/>
    <w:p>
      <w:pPr>
        <w:pStyle w:val="Heading1"/>
      </w:pPr>
      <w:r>
        <w:t>Blackface Minstrelsy</w:t>
      </w:r>
    </w:p>
    <w:p>
      <w:r>
        <w:t>Lecture Notes: Blackface Minstrelsy 📖 Understanding This Slide We need to confront something deeply disturbing: the most popular form of American entertainment in the antebellum period was built on racist mockery of Black Americans. Blackface minstrelsy wasn't marginal or underground—it was mainstream, wildly popular across all classes, North and South. Understanding minstrelsy is essential because it shows how racism was performed, commercialized, and normalized through entertainment. This isn't comfortable history, but it's crucial. What Is Minstrelsy? Blackface minstrelsy: White performers in blackface makeup performing racist caricatures of Black Americans Let's be clear about what this was: white men (almost always men) covered their faces with burnt cork or greasepaint to darken their skin, exaggerated their lips with white or red paint, put on tattered clothes or gaudy outfits, and then performed grotesque stereotypes of Black people—speaking in fake "plantation dialect," shuffling and dancing in exaggerated ways, acting stupid, lazy, or threatening. This wasn't just offensive—it was a system of racial control through culture. Minstrelsy taught white audiences (many of whom had limited contact with actual Black people) how to think about Black Americans: as inferior, childlike, comic, dangerous, or nostalgic objects. Emerges in the 1830s-1840s - The form crystallizes with performers like Thomas D. Rice and his "Jim Crow" character around 1830. By the 1840s, organized minstrel troupes like the Virginia Minstrels are touring. Becomes the most popular form of American entertainment by mid-century - This is staggering: minstrel shows are everywhere. More Americans see minstrel shows than any other form of entertainment. It's how American popular culture takes shape—through racism. Performed across class lines—in elite theaters and working-class venues - This is important: minstrelsy isn't just working-class entertainment. It's performed at the Bowery Theatre AND at fashionable uptown venues. Both middle-class and working-class audiences love it. Racism is one thing that unites white Americans across class divisions. The Minstrel Show Format Minstrel shows developed a standard three-part structure: Part 1: Plantation scenes with singing, dancing, comic exchanges - The performers sit in a semicircle. The "interlocutor" (master of ceremonies, often in whiteface or formal dress) in the center exchanges jokes with the "endmen" (Tambo and Bones, named after their instruments—tambourine and bones/castanets). They sing sentimental songs about the plantation, often presenting slavery as idyllic. The comedy relies on malapropisms, physical humor, and racist stereotypes about Black intelligence and behavior. Part 2: "Olio" or variety section - Individual performers do specialty acts—dancing, singing, comedy routines, sometimes instrumental virtuosity. This section showcases talent but always within the blackface frame. Part 3: One-act farce or skit - Often a short comic play, sometimes a parody of Shakespeare or other "high culture," sometimes a plantation scene with comic misunderstandings. Stock characters: Jim Crow - The rural enslaved person, often presented as happy-go-lucky, childlike, loyal to the master, content with slavery. This character gives us the term " Jim Crow " that will later name the system of legal segregation. Zip Coon - The free Black urban "dandy" who dresses in fancy clothes, uses big words incorrectly, and tries to imitate white gentility but fails comically. This character mocks the idea that Black people could be educated, refined, or equal to whites. Both characters serve racist purposes: Jim Crow justifies slavery by showing enslaved people as content; Zip Coon justifies racial hierarchy by showing that Black freedom leads to ridiculous pretension. Why This Matters Minstrelsy does several things simultaneously: Normalizes racism - By making racism entertaining and funny, it embeds racial stereotypes deeply in American culture Defines whiteness - By performing what Black people supposedly are, white performers define what white people are NOT (refined, intelligent, civilized). Whiteness becomes an identity partly through contrast with these caricatures Manages racial anxiety - In the North, where slavery is ending and free Black communities are growing, minstrelsy reassures white audiences that Black people aren't threatening—they're comic, controllable, inferior Provides cross-class white solidarity - When middle-class and working-class whites are fighting over everything else (leisure, respectability, politics), they can unite in laughing at Black people. Racism becomes social glue Appropriates Black culture - Some minstrel music and dance draws on actual African American cultural forms, but strips them of meaning and context, turning them into white entertainment The popularity of minstrelsy shows how deeply racism is woven into the fabric of American leisure and identity formation. 🎓 Historians Weigh In Eric Lott wrote the influential book Love and Theft: Blackface Minstrelsy and the American Working Class . His argument is complex and controversial: he suggests that minstrelsy expressed not just racist contempt but also white fascination with and desire for Black culture. The title "Love and Theft" captures this—white performers were both mocking Black people AND stealing/appropriating Black cultural forms because they found them compelling, vital, and exciting. Lott argues that working-class white men in particular used blackface to express their own alienation from respectable middle-class culture, finding in Black culture (or their imagined version of it) a model of resistance and vitality. This is controversial. Critics argue that Lott's "love and theft" framework downplays the viciousness of minstrelsy and risks romanticizing what was fundamentally a racist practice. They point out that even if some white performers were fascinated by Black culture, the result was still dehumanization and cultural theft that served white supremacy. David Roediger ( The Wages of Whiteness ) offers a different angle: he argues that minstrelsy was crucial to how white working-class identity formed. White workers, especially Irish and German immigrants, were in precarious economic positions—not far above enslaved or free Black workers. Minstrelsy allowed them to assert their whiteness and therefore their superiority to Black people, even when they had little else. The "wages of whiteness" were psychological and social—you might be poor, but at least you weren't Black. Minstrelsy reinforced this racial hierarchy through entertainment. W.T. Lhamon Jr. pushes back against seeing minstrelsy as purely top-down racial control. He argues that early minstrelsy drew on actual interracial cultural exchange in northern urban spaces where working-class whites and Blacks lived near each other. The cultural forms that became minstrelsy were hybrid, created in contexts of contact and cultural mixing, before they were commercialized and made racist. This doesn't excuse minstrelsy, but it complicates the story. Bottom line : Historians debate the meanings and origins of minstrelsy, but all agree it was central to American culture and deeply racist. Whether you emphasize fascination and appropriation (Lott), white working-class identity formation (Roediger), or cultural hybridity (Lhamon), minstrelsy shows how entertainment, racism, and American identity were inseparable in this period.</w:t>
      </w:r>
    </w:p>
    <w:p/>
    <w:p>
      <w:pPr>
        <w:pStyle w:val="Heading1"/>
      </w:pPr>
      <w:r>
        <w:t>The Ideology of Minstrelsy</w:t>
      </w:r>
    </w:p>
    <w:p>
      <w:r>
        <w:t>Lecture Notes: The Ideology of Minstrelsy 📖 Understanding This Slide This slide digs deeper into WHY minstrelsy was so popular and what work it was doing in American culture. The previous slide showed what minstrelsy was; this one shows what it MEANT—how it functioned as racist ideology disguised as entertainment. The key is understanding that minstrelsy wasn't just reflecting racism, it was actively creating and maintaining it. Racist Stereotypes Minstrelsy portrays Black Americans as: Childlike, ignorant, lazy - The minstrel characters speak in broken dialect, can't understand simple concepts, constantly make foolish mistakes. They're presented as incapable of adult reasoning or responsibility. This infantilization serves a purpose: if Black people are like children, then they need white "parents" to control and guide them—justifying slavery and later, segregation. Happy in slavery - This is perhaps the most pernicious lie. Plantation songs in minstrel shows present enslaved people as content, singing joyfully, loyal to their masters, nostalgic for the "old plantation." This directly contradicts the reality of slavery's brutality and the constant resistance enslaved people mounted. But it serves pro-slavery ideology perfectly: if enslaved people are happy, then slavery isn't cruel—it's a benevolent system. Incapable of citizenship or self-governance - The Zip Coon character is crucial here. He's a free Black man trying to participate in civic life—voting, dressing fashionably, using formal language. But he's portrayed as ridiculous, getting everything wrong, pretending to be something he can't be. The message: Black people aren't capable of freedom or citizenship. This becomes ammunition against abolition and against free Black communities in the North. Comic, ridiculous, non-threatening - By turning Black people into jokes, minstrelsy manages white anxiety about Black resistance, rebellion, or equality. Real Black people organizing for freedom are threatening. Minstrel show caricatures are laughable. The humor deflates fear and maintains racial hierarchy. Political Function Justify slavery by depicting enslaved people as content - During the heated debates over slavery in the 1840s-50s, minstrel shows provide pro-slavery propaganda in entertainment form. When abolitionists describe slavery's horrors, defenders can point to minstrel shows and say "Look, they're singing and dancing! They're happy!" It's a lie, but it's a culturally powerful lie. Oppose abolition by mocking Black claims to freedom and equality - Every time Zip Coon appears on stage pretending to be educated or refined and failing comically, the audience learns: Black people claiming equality are delusional. This directly undermines abolitionist arguments that Black people deserve freedom and citizenship. Define whiteness by contrast - This is subtle but crucial. Whiteness isn't just a biological category—it's a social identity that must be constantly performed and reinforced. Minstrelsy defines what white people ARE by showing what they're NOT. Whites are intelligent (unlike Jim Crow), refined (unlike Zip Coon), capable of self-governance, legitimate citizens. The constant display of Black "inferiority" in minstrel shows reinforces white superiority without ever having to state it directly. Unite white working and middle classes around shared racial identity - Remember all those class conflicts we've been discussing? Minstrelsy provides common ground. A middle-class clerk and a working-class dockhand might go to different theaters and have different ideas about respectability, BUT they can both laugh at minstrel shows. Shared racism becomes a bridge across class divisions. This is what historians call "the wages of whiteness"—poor whites may not have economic security, but they have racial superiority, and minstrelsy reinforces that "wage." The Paradox of Fascination This is where it gets psychologically complex and historically important: White Americans are simultaneously attracted to and repulsed by Blackness Desire: Black music, dance, style, and expressiveness fascinate white audiences - Here's the uncomfortable truth: white audiences are drawn to African American cultural forms. The music is more rhythmically complex, the dancing more physical and expressive, the style more bold. In a culture increasingly dominated by middle-class respectability and self-control, Black expressive culture (or white fantasies about it) represents freedom, vitality, sensuality, rebellion against constraint. White minstrel performers often learned from or stole from actual Black musical and dance traditions. Stephen Foster's minstrel songs, for example, drew on African American musical forms. The appeal was real. Anxiety: This attraction threatens white identity and hierarchy - But here's the problem: if white people are attracted to Black culture, doesn't that undermine claims of white superiority? If Black cultural forms are compelling, exciting, vital, then how can Black people be inferior? This creates deep anxiety. White fascination with Blackness threatens the racial hierarchy that the entire society depends on. Solution: Minstrelsy allows whites to "play Black" while maintaining racial boundaries - This is the psychological and social function of blackface. By putting on burnt cork, white performers can temporarily experience (their fantasized version of) Black expressiveness and freedom, but then wash it off and return to whiteness. The makeup itself is the boundary—it marks the performance as fake, as white people PLAYING at being Black, not actually being Black. Audiences get to enjoy the thrill of Black culture (or their racist imagination of it) while still maintaining that actual Black people are inferior. It's appropriation and domination simultaneously—"love and theft" as Eric Lott called it. Why This Matters Understanding minstrelsy's ideology helps us see several crucial things: Racism isn't just individual prejudice—it's a system reinforced through culture and entertainment Popular culture does political work, shaping how people think about fundamental questions of freedom, equality, and citizenship The fascination/repulsion paradox explains ongoing patterns of cultural appropriation in American history—white people stealing from Black culture while denigrating Black people Entertainment and politics aren't separate spheres—they're deeply intertwined 🎓 Historians Weigh In Eric Lott's "love and theft" framework is most relevant here. He argues we can't understand minstrelsy without acknowledging BOTH the vicious racism AND the genuine (if distorted) white fascination with Black culture. The paradox of desire and repulsion isn't a contradiction—it's the engine that drove minstrelsy's popularity. White audiences wanted something they perceived in Black culture (vitality, expressiveness, freedom from restraint) but couldn't admit this desire without threatening white supremacy. Blackface was the mechanism that managed this contradiction. Critics of Lott argue this framework risks minimizing minstrelsy's violence and giving white audiences too much credit for "complexity" when what they were doing was straightforwardly racist. Michael Rogin and others emphasize that whatever psychological complexity might exist, the result was the same: dehumanization, appropriation, and support for white supremacy. Alexander Saxton takes a more materialist approach, arguing that minstrelsy served the economic interests of the Democratic Party and working-class whites by directing class resentment away from employers and toward Black people. Rather than fighting for better wages, white workers could feel superior through racial hierarchy. Minstrelsy was ideological mystification serving class domination. Bottom line : Whether you emphasize psychological ambivalence (Lott), class politics (Saxton), or straightforward racism (Rogin), minstrelsy shows how deeply entertainment was implicated in creating and maintaining racial hierarchy in antebellum America. The fact that it was FUN, that people enjoyed it, makes it more powerful, not less troubling.</w:t>
      </w:r>
    </w:p>
    <w:p/>
    <w:p>
      <w:pPr>
        <w:pStyle w:val="Heading1"/>
      </w:pPr>
      <w:r>
        <w:t>Blood Sports as Rough Amusement</w:t>
      </w:r>
    </w:p>
    <w:p>
      <w:r>
        <w:t>Lecture Notes: Blood Sports as Rough Amusement 📖 Understanding This Slide We're back to working-class leisure, but now the most extreme and violent forms. Blood sports are exactly what they sound like: entertainment centered on watching animals (or humans) fight, bleed, and often die. To middle-class reformers, these are the most horrifying examples of working-class depravity. But to participants, they're thrilling entertainment, community gathering spaces, and assertions of masculine identity. Understanding blood sports helps us see how deep the cultural divide between classes really is. Types of Blood Sports Cockfighting: Roosters fitted with metal spurs fight to the death - Cockfighting involves breeding fighting roosters, attaching sharp metal spurs to their legs, and placing them in a pit where they slash and stab each other until one is dead or too injured to continue. Spectators crowd around the pit, shouting, placing bets. It's loud, bloody, exciting. Cockfighting has a long history—it was popular in rural areas and now thrives in urban working-class neighborhoods. Dogfights: Pit bulls and terriers battle in underground rings - Similar to cockfighting but with dogs bred for fighting—pit bulls, bull terriers. The fights are vicious and often to the death. These happen in cellars, back rooms, anywhere out of sight of authorities since they're increasingly illegal. Rat-baiting: Dogs kill as many rats as possible in a pit - Rat-baiting is particularly popular in cities where rats are abundant. A pit is filled with rats (sometimes 100+), and a terrier is released to kill as many as possible in a set time. Spectators bet on how many the dog can kill, how fast, etc. It's considered great sport and entertainment. The most famous rat pit in New York is Kit Burns' Sportsman's Hall in the Five Points—a working-class entertainment venue that horrifies middle-class observers. Bare-knuckle fights: Human boxing without gloves, few rules - Bare-knuckle prizefighting is brutal. No gloves, rounds continue until someone can't continue, fights can last dozens of rounds, serious injuries and occasional deaths occur. These fights are technically illegal in most places but widely practiced. They're huge spectacles that draw crowds from all classes—though respectable middle-class people officially condemn them. Social Meaning Working-class masculine sociability and defiance of middle-class restraint This is key: blood sports aren't just entertainment—they're performances of a particular kind of masculinity. Working-class masculine identity in this period is defined by physical toughness, courage, willingness to face violence, and rejection of middle-class "softness." Blood sports celebrate these values. When a working-class man attends a dogfight or prizefight, he's affirming: "I'm not squeamish. I'm not refined. I'm tough enough to watch violence and enjoy it." It's deliberate defiance of middle-class values of self-control, refinement, and "humane" sensibility. Middle-class reformers are trying to "civilize" workers by teaching restraint and sympathy. Blood sports are a loud rejection of that project. Held in Five Points and Bowery taverns, cellars, and back rooms - These aren't public, advertised events (usually). They happen in working-class neighborhoods, in spaces controlled by working-class proprietors. The locations themselves—basement rat pits, back rooms of saloons—mark them as outside respectable society. That's part of the appeal. Heavy gambling on outcomes - Blood sports and gambling are inseparable. Men bet significant amounts—sometimes wages for the week—on fights. The gambling adds stakes, excitement, and financial risk that heightens the thrill. It also creates a male social world around the sports—networks of bettors, bookmakers, fight promoters. Often illegal yet widely practiced - By the 1840s-50s, reformers are getting blood sports banned in various jurisdictions. But laws are weakly enforced, police are often bribed or sympathetic, and the sports continue. The illegality itself becomes part of the culture—you're breaking the rules, defying authority, asserting your autonomy. Entrepreneurs monetize despite reformers' opposition - People like Kit Burns in Five Points run rat pits as businesses. They charge admission, take cuts of betting, sell drinks. There's money to be made in blood sports, which ensures they continue despite middle-class opposition. The market for entertainment is stronger than the moral reform movement, at least in working-class neighborhoods. Sets the Stage for the Prize Ring Blood sports, especially bare-knuckle boxing, lead into the world of organized prizefighting, which becomes one of the most contentious forms of entertainment in antebellum America. The prizefight combines everything that makes blood sports controversial—violence, gambling, defiance of authority—but at a larger scale and with greater public visibility. We'll see this culture clash intensify as prizefighting becomes more prominent. Why This Matters Blood sports show us several important things: Entertainment reflects and creates values - What you find entertaining reveals your values. Blood sports celebrate physical toughness, courage, risk-taking, and comfort with violence—working-class masculine values that contrast sharply with middle-class emphasis on self-control and refinement Class conflict is about culture, not just economics - Middle-class reformers aren't just trying to raise wages or improve housing—they're trying to transform working-class culture itself. Blood sports resistance shows workers rejecting that cultural imperialism Pleasure and politics are linked - Choosing to attend a dogfight isn't just personal preference—it's a political statement about rejecting middle-class authority and asserting working-class autonomy The body becomes a site of class conflict - Middle-class ideology increasingly emphasizes controlling and refining the body—proper posture, restrained gestures, suppressed emotions. Blood sports celebrate unrestrained physicality, aggression, and animal vigor. The conflict is literally embodied 🎓 Historians Weigh In Elliott Gorn , author of The Manly Art: Bare-Knuckle Prize Fighting in America , is the key historian here. Gorn argues that blood sports and prizefighting weren't just mindless violence—they were elaborate cultural performances that expressed working-class masculine values and created community solidarity. The prizefight, in particular, was a ritual that celebrated courage, endurance, and a particular ideal of manhood that was under threat from industrial capitalism's demands for docile, time-disciplined workers. Gorn emphasizes that working-class men weren't sadistic—they had complex codes of honor around fighting. Bare-knuckle boxing, despite its brutality, had rules (the London Prize Ring Rules) and notions of fair play. This was controlled violence, not chaos. The violence was meaningful, not meaningless. Critics of Gorn's approach argue that he romanticizes violence and downplays the real harm—to animals and to humans—caused by blood sports. They suggest that celebrating "working-class culture" shouldn't mean excusing cruelty. Even if blood sports had social meaning, they still involved suffering. Sean Wilentz would contextualize blood sports differently, seeing them as part of artisan republicanism's decline. As traditional craft work disappeared and workers became wage laborers, they lost autonomy in the workplace. Blood sports, fire companies, and tavern culture became spaces where working-class men could still assert independence and control—even if that control was over roosters and dogs rather than their own labor. The violence might be displaced frustration and anger at economic powerlessness. Bottom line : Blood sports reveal deep cultural and class divisions in antebellum America. Whether you see them as meaningful working-class cultural resistance (Gorn) or as displaced economic frustration (Wilentz), they show that the fight over leisure was really a fight over what kind of society America would be—and what kind of men it would produce.</w:t>
      </w:r>
    </w:p>
    <w:p/>
    <w:p>
      <w:pPr>
        <w:pStyle w:val="Heading1"/>
      </w:pPr>
      <w:r>
        <w:t>Boxing and the Culture of the Prize Ring</w:t>
      </w:r>
    </w:p>
    <w:p>
      <w:r>
        <w:t>Lecture Notes: Boxing and the Culture of the Prize Ring 📖 Understanding This Slide Now we zoom in on prizefighting specifically and the subculture around it. This isn't just about watching fights—it's about an entire alternative world with its own media, language, style, values, and heroes. The "sporting fraternity" creates what scholars call a "counterpublic"—a parallel public sphere that operates according to different rules than respectable middle-class society. This is working-class men building their own cultural institutions and identity, separate from and opposed to middle-class norms. The Sporting Fraternity Bare-knuckle prizefighting: Illegal, staged in secret venues - Prizefights are technically illegal in most states by the 1840s, so they happen in secret or semi-secret locations: barges on rivers just outside city limits, rural locations accessible by train, back rooms of saloons. Organizers use codes and insider networks to spread word without alerting authorities. The illegality adds to the excitement and the sense of being part of an underground culture. Fights can last hours—dozens of rounds, brutal punishment, fighters with broken faces continuing until they literally can't stand. Yet they're governed by rules (the London Prize Ring Rules ), with seconds, referees, and formal procedures. It's organized violence, not chaos. "The fancy" or "sporting men"—subculture of fight enthusiasts - "The fancy" is the term used for the community of prizefight enthusiasts. These aren't just casual fans—they're deeply invested participants in a whole subculture. Being part of "the fancy" means you know the fighters, follow their careers, attend matches, bet seriously, read the sporting press, speak the slang, dress the part. It's an identity. Who Were the Sporting Men? Diffuse subculture around prizefighting spanning urban America - This isn't limited to one city or region. Every major American city has its sporting fraternity. They're connected through newspapers, traveling fighters, and a shared culture. A sporting man in New York reads about fights in Philadelphia and New Orleans. Fighters travel for matches, building reputations across cities. It's a genuinely national subculture. Working-class men: butchers, mechanics, firemen, tavern keepers - These are skilled and semi-skilled workers, not the poorest laborers but not middle-class either. Butchers feature prominently (the occupation involves physical toughness and comfort with blood and violence—skills that translate to fighting). Firemen are heavily represented (remember the fire companies' culture of masculine competition). Tavern keepers often promote fights and provide gathering spaces. These are men with some economic autonomy and physical confidence. Across different ethnic backgrounds but united by sporting culture - Irish and native-born Americans dominate early prizefighting, but the sporting fraternity includes various ethnicities. What unites them is shared working-class masculine culture, not ethnicity or religion. In a period of intense ethnic conflict (Irish vs. native-born nativists), the sporting world creates cross-ethnic solidarity around shared values of toughness and masculine honor. Found in every major city from New York to New Orleans - New York's Bowery is a center, but Philadelphia, Boston, Baltimore, New Orleans, even Cincinnati have sporting fraternities. The national scope is important—this isn't marginal or local. It's a significant alternative cultural formation. Shared Culture of "The Fancy" Sports newspapers: Spirit of the Times and similar publications - The Spirit of the Times (founded 1831) and other sporting papers create a shared print culture. They report on fights in detail, debate fighters' merits, publish letters from sporting men, create fighter celebrities. This is crucial: the fancy has its own media, parallel to but separate from respectable newspapers. You can follow the sporting world, know the personalities, participate in debates—all through print. These papers also cover horse racing, hunting, theater—creating a broader "sporting" world that encompasses various forms of masculine leisure. Tavern gatherings: Discussion and planning of matches - Specific taverns become known as sporting establishments. Harry Hill's in New York, for example, is a famous sporting resort. Men gather to discuss upcoming matches, arrange bets, meet fighters, hear fight stories. These spaces function like clubs—places where the fancy congregates, recognizes each other, builds community. Insider slang: Specialized vocabulary marking membership - The sporting world has elaborate slang that marks insiders. You "mill" (fight), show "bottom" (courage/endurance), fight according to "fair play" rules. Knowing the vocabulary signals you're part of the community. It creates boundaries—outsiders can't fully participate without learning the language. "Flash" style: Distinctive dress and swagger - Sporting men develop a recognizable style, related to but distinct from the Bowery B'hoy look. Flashy waistcoats, specific hat styles, particular ways of walking and standing. The style announces: "I'm a sporting man." It's visible identity performance in public space. Fan identity: Following fights, knowing fighters, attending matches - This is where it becomes recognizably modern. Sporting men develop deep knowledge of fighters' records, styles, strengths, and weaknesses. They argue about who would win hypothetical matchups. They're emotionally invested in fighters' careers. They travel considerable distances to attend important matches. This is fandom in a form we'd recognize today—except it's illegal and considered disreputable. Why This Matters Prizefighting creates a working-class male counterpublic—an alternative public sphere with its own values and heroes. This concept of "counterpublic" is crucial. Remember the discussion of the public sphere—the ideal of rational debate in coffeehouses and through newspapers? The sporting fraternity creates a parallel version with completely different values: Physical courage vs. rational debate - Heroes aren't great thinkers but great fighters Emotional intensity vs. calm deliberation - The sporting world celebrates passion, excitement, risk Masculine exclusivity vs. mixed-gender respectability - This is explicitly a male world, free from female moral influence that middle class sees as civilizing Working-class autonomy vs. middle-class authority - The fancy creates its own standards, judges, and heroes, rejecting middle-class claims to cultural authority The sporting fraternity proves that working-class men can organize sophisticated cultural institutions—complete with media, national networks, and shared values—entirely outside middle-class control. This is threatening to reformers precisely because it's successful and autonomous. 🎓 Historians Weigh In Elliott Gorn is again essential. In The Manly Art , he argues that the sporting fraternity wasn't just about violence—it was about creating an alternative model of manhood. Against the middle-class ideal of the self-made man who succeeds through thrift, sobriety, and self-discipline, the sporting man celebrated physical prowess, courage, loyalty to friends, and willingness to risk everything on a fight or a bet. Both are models of masculinity, but they're fundamentally opposed. Gorn emphasizes that prizefighting had deep roots in pre-industrial artisan culture. When artisan independence was being destroyed by industrial capitalism, the sporting fraternity preserved older masculine values—honor, physical ability, personal reputation. It was, in this sense, conservative—trying to maintain traditional working-class masculine culture against capitalist transformation. Michael Denning , in Mechanic Accents , examines working-class culture more broadly and would place the sporting fraternity within a larger network of working-class cultural institutions—including dime novels, melodrama theaters, and labor organizations. All of these created alternative public spheres where workers could imagine themselves as heroes, not as victims or problems to be reformed. Nancy Fraser 's theoretical work on "subaltern counterpublics" helps us understand this phenomenon. She argues that marginalized groups create alternative public spheres when they're excluded from or subordinated within dominant public discourse. The sporting fraternity is exactly this—working-class men creating their own public sphere because middle-class culture either excludes them or defines them as problems to be solved. Bottom line : The sporting fraternity shows working-class men not as passive victims of industrial capitalism or objects of middle-class reform, but as active creators of their own culture, media, and values. The fight over prizefighting isn't just about violence—it's about whose vision of American manhood and democracy will prevail.</w:t>
      </w:r>
    </w:p>
    <w:p/>
    <w:p>
      <w:pPr>
        <w:pStyle w:val="Heading1"/>
      </w:pPr>
      <w:r>
        <w:t>Barnum's American Museum (1841–1865)</w:t>
      </w:r>
    </w:p>
    <w:p>
      <w:r>
        <w:t>Lecture Notes: Barnum's American Museum (1841–1865) 📖 Understanding This Slide Enter P.T. Barnum , the genius of American popular culture. Barnum's American Museum is the most important entertainment venue in antebellum America because it does something revolutionary: it bridges the class divide. While the Bowery Theatre and Astor Place Opera House represent opposite ends of the cultural spectrum, Barnum creates a space where both middle-class and working-class people can go—though they experience it differently. Barnum figures out how to make entertainment that's respectable enough for middle-class families but exciting enough for working-class crowds. This is cultural entrepreneurship at its finest. Overview Established in 1841, attracted over 15 million visitors during its 24-year run - Those numbers are staggering. In a city whose population reaches about 800,000 by 1860, Barnum's Museum draws tens of thousands of visitors annually. It's the most popular attraction in America. People visit multiple times. It's a phenomenon. Barnum purchases an existing collection in 1841 and transforms it through relentless promotion, constant novelty, and understanding what audiences want. The museum becomes his laboratory for mass entertainment. What Was Inside? Natural curiosities: Stuffed animals, geological specimens, natural oddities - This is the "museum" part—traditional natural history collections. Taxidermied exotic animals, minerals, fossils. This content is educational and respectable. Middle-class visitors can justify coming because they're learning about natural science. It's improving! Living "human wonders": People with unusual physical characteristics - This is more controversial. Barnum exhibits people with physical differences or disabilities— Tom Thumb (a little person), the "Fejee Mermaid" (a hoax), conjoined twins, people with gigantism. Today we'd call this exploitative, and it was. But Barnum frames it as scientific curiosity and education—these are "human wonders" to study, not just gawk at (though people definitely gawk). Some of the performers became wealthy and famous—Tom Thumb especially. The ethics are complicated, but many of the exhibited people had agency and made good money. Still, they were performing their bodies for public scrutiny in ways we'd find troubling. Theatrical performances: Plays, musical acts, variety shows - The museum includes a theater—the "Lecture Room" (called a lecture room to avoid the negative associations of "theater"). Here Barnum stages plays, variety acts, musical performances. This brings working-class theatrical excitement into the museum but frames it as respectable entertainment. Clever. Scientific lectures: Educational talks (allegedly) - Barnum hosts lectures on various topics—phrenology, mesmerism, scientific subjects. The educational framing is crucial: you're not just being entertained, you're learning. This justifies the visit to middle-class sensibilities. Elaborate hoaxes: Fake mermaids, questionable artifacts - Barnum is famous for hoaxes. The Fejee Mermaid (a monkey's torso sewn to a fish tail) is advertised as real. George Washington's childhood home (not actually). Ancient artifacts (fabricated). Barnum operates on the principle that people enjoy being fooled—as long as they get their money's worth of entertainment. The debate over whether something is real becomes part of the fun. Hybrid Institution This is key to understanding Barnum's genius: the museum is ALL of these things simultaneously: Moral lecture hall - Barnum advertises the museum as morally improving, educational, suitable for families. No drinking, no rowdiness, no vice. This appeals to middle-class values. Curiosity cabinet - Traditional elite form—natural history collections, rare objects. This gives cultural legitimacy. Theater - But there's also drama, spectacle, performance—theatrical excitement that working-class audiences love. "Freak show" - Sensational displays of unusual bodies and bizarre objects that satisfy the hunger for spectacle and novelty. Most importantly: these aren't separate—they're mixed together in one space. You can move from educational natural history to sensational "human wonders" to theatrical performance. Barnum refuses the boundary between respectable and sensational, education and entertainment, moral improvement and thrilling spectacle. He creates something genuinely new. Cross-Class Appeal Broadway location: Respectable enough for middle-class families - Location matters. The museum is on Broadway, not in the Bowery. It's in a respectable commercial district. The building itself is impressive—five stories, elaborate exterior. This signals: legitimate cultural institution, not questionable entertainment venue. Low admission (~$0.25): Affordable for working-class visitors - But unlike elite institutions, Barnum keeps prices low. Twenty-five cents is affordable for workers—about the same as the Bowery Theatre. This democratic pricing means working-class families can attend. Cross-gender appeal: Women and children explicitly welcomed - This is crucial. Barnum heavily advertises the museum as suitable for ladies and children. Women's presence legitimizes the space (remember the feminization of respectability). But it also means families come together—it's respectable family entertainment, not male-only rough amusement. Marketed as educational and moral - Every advertisement emphasizes learning, improvement, moral lessons. Even the sensational exhibits are framed as scientific curiosities. This marketing lets middle-class people justify attending—they're not just seeking thrills, they're educating themselves and their children. Why This Matters Barnum's Museum is historically significant because it shows: Cultural entrepreneurship can bridge class divisions - While other venues are class-segregated, Barnum creates genuinely cross-class entertainment by mixing respectability with sensationalism The boundary between "high" and "low" culture is permeable - Barnum proves that education and entertainment, refinement and spectacle, don't have to be separate. You can have both—if you're clever about marketing American popular culture is fundamentally hybrid - The museum becomes a model for American mass entertainment: mixing elements, refusing boundaries, appealing to everyone Democratic entertainment is possible - Barnum demonstrates that you can create entertainment accessible to all classes without being either too refined (boring to workers) or too rough (offensive to middle class) Barnum essentially invents modern American popular culture—democratic, commercial, hybrid, spectacular, and framed as both entertaining AND educational. 🎓 Historians Weigh In Lawrence Levine would point to Barnum as evidence that cultural hierarchy wasn't inevitable. Before elites worked to separate high from low culture, Barnum successfully mixed everything together and audiences loved it. The museum shows that Americans naturally enjoyed cultural mixing—the later division into highbrow/lowbrow was imposed, not organic. Neil Harris , author of Humbug: The Art of P.T. Barnum , argues that Barnum pioneered a distinctly American approach to culture: the "operational aesthetic." Americans enjoyed being puzzled and investigating whether something was real or fake. The Fejee Mermaid worked not despite being fake but because the debate over authenticity was entertaining. Barnum understood that Americans valued cleverness and didn't mind being fooled if the deception was skillful. This is very different from European high culture's emphasis on authentic artistic genius. Blumin might note that while Barnum created cross-class entertainment, middle-class and working-class visitors probably experienced it differently. Middle-class families emphasized the educational content and moral lessons. Working-class visitors probably focused more on the sensational spectacle and theatrical performances. Same space, different cultural meanings—which is exactly how Barnum succeeded. Rosemarie Garland-Thomson , a disability studies scholar, offers critical perspective on the "freak show" elements. She argues that exhibiting people with disabilities created and reinforced the concept of "normalcy"—audiences defined themselves as normal by contrasting themselves with the exhibited "freaks." This was cultural work that served to naturalize able-bodied superiority, even as it provided employment and fame to some performers. The ethics remain troubling regardless of Barnum's commercial success. Bottom line : Barnum's Museum shows both the possibilities and the problems of democratic commercial culture. It proved that cross-class entertainment was possible and profitable, pioneering forms that would dominate American culture for the next century. But it also commercialized exploitation and taught audiences to consume spectacle without critical reflection. Barnum is the founding father of American mass culture—for better and worse.</w:t>
      </w:r>
    </w:p>
    <w:p/>
    <w:p>
      <w:pPr>
        <w:pStyle w:val="Heading1"/>
      </w:pPr>
      <w:r>
        <w:t>Humbug as an Art Form</w:t>
      </w:r>
    </w:p>
    <w:p>
      <w:r>
        <w:t>Lecture Notes: Humbug as an Art Form 📖 Understanding This Slide This slide gets at the heart of what makes Barnum a cultural revolutionary: he turns deception into entertainment. "Humbug" isn't just lying—it's a complex game between showman and audience where everyone knows the rules might be bent, but they play anyway because it's fun. This represents a fundamentally new relationship between truth and entertainment, and it tells us something profound about American culture in this period: authenticity matters less than the experience. This is radically democratic and deeply troubling at the same time. Famous Hoaxes Joice Heth (1835) - This is Barnum's first major success and it's deeply disturbing. Joice Heth was an elderly enslaved Black woman whom Barnum purchased and then exhibited, claiming she was 161 years old and had been George Washington's nurse. This was obviously impossible—people don't live to 161—but thousands paid to see her. Barnum promoted her relentlessly in newspapers, creating controversy and debate. When some people questioned her age, Barnum himself planted counter-stories suggesting she might be a robot (yes, really), which generated even more publicity and visitors. She died in 1836, and Barnum held a public autopsy that proved she was about 80, not 161. But the damage—and the profit—were done. This case is particularly ugly because it involved the exploitation and display of an enslaved Black woman's body. Barnum used racial stereotypes and the spectacle of Black bodies to make money. This is humbug at its most ethically troubling. Feejee Mermaid (1842) - The Fejee Mermaid was a taxidermy fake—a monkey's torso sewn to a fish tail, shriveled and preserved. Barnum obtained it and launched an elaborate promotional campaign, including fake letters to newspapers from supposed naturalists attesting to its authenticity, illustrated pamphlets, and teaser advertisements. When it finally went on display, it was obviously fake to many viewers—it was grotesque, not beautiful like the mythical mermaids people imagined. But people came anyway, and they debated whether it could possibly be real. The debate itself became the entertainment. What Is Humbug? Humbug: A blend of education, fraud, and emotional manipulation Barnum himself used the term "humbug" and even wrote a book about it. But humbug isn't simple fraud. Real fraud tries to avoid detection—con artists don't want marks to realize they've been fooled. Humbug is different: it operates in a zone where authenticity is uncertain and audiences are complicit. Not simple deception—audiences know they might be fooled - This is crucial. Barnum's audiences aren't naive dupes. Many suspect or even know they're being tricked. Newspapers debate whether exhibits are real. People discuss it with each other. The uncertainty is built into the experience. The desire to be deceived is part of the pleasure - Here's what's revolutionary: audiences WANT to suspend disbelief. They want to wonder, "Could this be real?" even when they know it probably isn't. The state of pleasurable uncertainty—believing and doubting simultaneously—is the point. This is the opposite of scientific truth-seeking or moral earnestness. It's playful, ironic, modern. Spectacle of belief and doubt performed publicly - Visiting Barnum's Museum isn't a private experience. You go with others, you discuss what you see, you debate authenticity, you watch other people react. The social experience of collective wondering and doubting is part of what you're paying for. Barnum creates public spectacles where the audience's response is part of the show. Value measured by experience rather than authenticity - This is the philosophical breakthrough: entertainment value doesn't depend on authenticity. Even if the Fejee Mermaid is fake, was the experience of seeing it, wondering about it, discussing it worth 25 cents? If yes, then Barnum delivered value. Truth becomes secondary to experience. Why This Matters The question isn't "Is it real?" but "Is it worth my quarter?" This represents a fundamental shift in how Americans think about truth, value, and entertainment: Democratic epistemology - Barnum's humbug empowers audiences to judge for themselves rather than deferring to expert authority. You decide if it's worth it. This is radically democratic but also potentially dangerous—it undermines respect for expertise and objective truth Experience economy - Barnum pioneers the idea that what matters isn't the authentic object but the experience of engaging with it. This is the foundation of modern entertainment and consumer culture—you're buying experiences, feelings, stories, not just things Ironic distance - Humbug requires a new kind of consciousness: you believe and doubt simultaneously, you're sincere and ironic at once. This is a distinctly modern sensibility—sophisticated but also potentially cynical Truth becomes negotiable - If value doesn't depend on authenticity, then truth becomes less important than entertainment. This has troubling implications for politics, journalism, and public discourse. Barnum's humbug is fun in entertainment but potentially corrosive in civic life Barnum is teaching Americans that they can enjoy being fooled, that sincerity and irony can coexist, that entertainment value trumps truth. This is liberating and fun—but also destabilizing. 🎓 Historians Weigh In Neil Harris ( Humbug: The Art of P.T. Barnum ) coins the term "operational aesthetic" to describe what Barnum's audiences enjoyed. Americans in this period were fascinated by how things worked—machinery, stage illusions, elaborate mechanisms. Barnum's hoaxes appealed to this fascination: audiences enjoyed investigating HOW the trick was done, debating the evidence, trying to figure out the mechanism of deception. The intellectual puzzle was as entertaining as the exhibit itself. Harris argues this reflects American pragmatism and democratic values: truth should be investigated and tested, not simply accepted from authority. But it also reflects emerging consumer culture: what matters is whether you got your money's worth, not whether you got objective truth. Jackson Lears ( Fables of Abundance ) places Barnum in the history of American advertising and consumer culture. Barnum pioneers techniques that advertisers will use for the next century: creating desire through mystery, using publicity and controversy to generate interest, understanding that emotional experience matters more than factual accuracy. Modern advertising is essentially institutionalized humbug. James W. Cook ( The Arts of Deception ) examines antebellum fraud and argues that humbug emerged in a specific historical moment when traditional authorities (religious, aristocratic) were weakening but new scientific and rational authorities hadn't yet fully established themselves. In this gap, Americans developed a playful, skeptical relationship to truth claims. Barnum exploited and shaped this moment—he didn't create it from nothing. Critical race scholars emphasize that humbug wasn't equally harmless to everyone. The Joice Heth case shows that humbug could involve real exploitation and dehumanization, particularly of Black bodies. When the "exhibit" is a human being, playful uncertainty about authenticity becomes racism. The pleasures of humbug were built partly on racist spectacle. Bottom line : Barnum's humbug represents both democratic cultural innovation—empowering audiences, creating accessible entertainment, challenging elite authority—AND troubling erosion of truth, exploitation of marginalized people, and cultivation of cynicism. He's a founding figure of modern mass culture, with all its contradictions. Americans today still live in the world Barnum helped create: where entertainment value trumps authenticity, where audiences are knowing and cynical but still engaged, where the line between truth and performance is perpetually blurred.</w:t>
      </w:r>
    </w:p>
    <w:p/>
    <w:p>
      <w:pPr>
        <w:pStyle w:val="Heading1"/>
      </w:pPr>
      <w:r>
        <w:t>Barnum's Rhetoric and Politics</w:t>
      </w:r>
    </w:p>
    <w:p>
      <w:r>
        <w:t>Lecture Notes: Barnum's Rhetoric and Politics 📖 Understanding This Slide This slide asks us to make a judgment: Is Barnum a democratic hero or an exploitative huckster? The answer, frustratingly but honestly, is BOTH. Barnum embodies all the contradictions of American democratic capitalism—he genuinely expands cultural access while ruthlessly exploiting vulnerable people; he challenges elite gatekeepers while creating new forms of manipulation; he empowers audiences while deceiving them. Understanding Barnum means holding these contradictions together rather than resolving them. Democratic Achievements Low prices: Makes culture accessible across class lines - At 25 cents, Barnum's Museum is genuinely democratic pricing. Compare this to elite opera at several dollars, or even "respectable" Broadway theater at 50 cents to a dollar. Working-class families can afford Barnum's. This isn't charity—it's smart business—but the result is real: cultural access for people who couldn't afford other entertainments. Barnum proves that democratic culture can be profitable. Broad access: Welcomes women, children, working class - Barnum explicitly markets to everyone. His advertisements emphasize that the museum is suitable for ladies and children, safe for families. No drinking allowed, orderly atmosphere maintained. This is radical inclusivity for the time. Many entertainment venues are male-only or class-specific. Barnum creates genuinely mixed space—you might encounter people from different classes, both genders, various ages, all experiencing entertainment together. Participatory culture: Audiences actively debate and judge - Barnum doesn't demand passive reverence like elite opera or refined theater. He WANTS audiences to debate, investigate, discuss. Is the mermaid real? Is Tom Thumb actually that old? The audience's active participation—questioning, judging, arguing—is part of the entertainment. This is democratic epistemology: you don't defer to expert authority, you investigate and decide for yourself. Meritocracy of pleasure: Your enjoyment is what matters, not your refinement - This is perhaps Barnum's most revolutionary principle. He rejects the idea that you need education, refinement, or cultural capital to appreciate entertainment. If you enjoy it, it's valuable—period. Working-class pleasure counts as much as middle-class pleasure. Nobody can tell you your experience is invalid because you lack sophistication. This is radically egalitarian. Problematic Aspects Exploitation: Displays people with disabilities as "freaks" - However democratic Barnum's rhetoric, he makes money by exhibiting human beings for their physical differences. People with disabilities, unusual bodies, or medical conditions become spectacles. Even if some performers consented and profited (Tom Thumb became wealthy and famous), the fundamental dynamic is exploitation. Audiences pay to stare at human beings presented as abnormal curiosities. This creates and reinforces the category of "normal" by putting "freaks" on display for contrast. Racial mockery: Perpetuates racist stereotypes (Joice Heth) - The Joice Heth case is unforgivable. Barnum purchased an elderly enslaved woman, created an elaborate lie about her, exhibited her body for profit, and then held a public autopsy when she died. This isn't democratic culture—it's racist spectacle. Barnum's success was built partly on exploiting and dehumanizing Black people. Whatever else he achieved, this stain remains. Deception for profit: Capitalizes on gullibility - Yes, humbug can be playful and audiences can be sophisticated. But Barnum also deceives people who genuinely believe his claims, who lack the education or skepticism to protect themselves. Some people really thought the mermaid was real, really believed Joice Heth was 161. While Neil Harris emphasizes sophisticated audiences enjoying the puzzle, plenty of less sophisticated visitors were simply fooled. Barnum profits from both the knowing and the naive. Commercialization: Everything becomes commodity - Barnum pioneers the total commodification of culture. Everything—truth, wonder, education, bodies, hoaxes—becomes something to buy and sell. Human differences become profitable spectacles. Curiosity becomes a product. This is the birth of modern consumer culture, which is efficient and democratic but also relentlessly commercial. Nothing is sacred; everything has a price. For critics, this represents the degradation of culture into mere commerce. Why This Matters Barnum represents both the promise and the problems of democratic commercial culture. He's not a hero OR a villain—he's both simultaneously, which makes him perfectly representative of American capitalism: He democratizes access but also exploits vulnerability - Making culture affordable expands access genuinely. But the business model depends partly on exploiting people with disabilities, racial minorities, and gullible audiences. Democratic access and exploitation aren't opposites—they're intertwined in commercial culture. He empowers audiences but also manipulates them - Encouraging audiences to judge and question is genuinely empowering. But Barnum also carefully manages what they see, plants fake evidence, controls information. Audience empowerment and manipulation coexist. This is modern advertising and media in a nutshell. He challenges elite culture but creates new hierarchies of his own - Barnum undermines elite cultural gatekeepers who claim superior taste. But he creates new hierarchies: those who "get" the joke versus those who don't, the knowing versus the naive, the savvy consumer versus the gullible mark. Democratic culture doesn't eliminate hierarchy—it creates different ones. The Unresolved Question Students should wrestle with this: Can we celebrate Barnum's genuine democratic achievements while condemning his exploitation? Or does the exploitation so taint the achievements that we must reject the whole enterprise? Different people will answer differently, and that's okay. What's important is recognizing that: Democratic culture and exploitation can coexist Expanding access doesn't automatically mean ethical practice Commercial culture is always a mixed bag—benefits and costs intertwined American mass culture today inherits both Barnum's democratizing impulses AND his exploitative practices 🎓 Historians Weigh In Neil Harris tends toward celebrating Barnum's democratic innovations, emphasizing how he empowered audiences and challenged elite cultural authority. Harris sees Barnum as pioneering a distinctly American approach to culture—pragmatic, participatory, anti-elitist. Benjamin Reiss ( The Showman and the Slave ) focuses on the Joice Heth case and offers a much more critical view. Reiss argues that Barnum's entire career was built on the racist exploitation of Black bodies and that we can't separate his "democratic" achievements from this foundational violence. The story of American popular culture is inseparable from the story of racism. Rosemarie Garland-Thomson emphasizes the disability exploitation angle. She argues that "freak shows" weren't just unfortunate side elements of 19th-century culture—they were central to how Americans constructed normalcy and disability. Barnum didn't just exploit individuals with disabilities; he created cultural frameworks that defined disability as spectacle and abnormality that persist today. Lawrence Levine would probably emphasize that Barnum's cultural mixing—refusing boundaries between high and low, education and entertainment—was genuinely revolutionary and democratic, even if individual practices were exploitative. The impulse to make culture accessible and hybrid was progressive, even when specific implementations were problematic. Jackson Lears takes a more critical view of commercial culture generally. He'd argue that Barnum's "democratization" is really just commercialization—turning everything into commodities. What looks like empowerment is actually manipulation. What seems like expanded access is really just creating more consumers. The critique: democratic rhetoric masks capitalist exploitation. Bottom line : Historians disagree about how to evaluate Barnum because he genuinely embodies contradictions that can't be resolved. He's simultaneously democratizing and exploitative, empowering and manipulative, innovative and harmful. This makes him the perfect symbol of American commercial culture—which has always been both liberating and oppressive, expansive and exploitative, democratic and hierarchical. Understanding Barnum means understanding these contradictions as fundamental to American capitalism, not as problems to be solved or explained away.</w:t>
      </w:r>
    </w:p>
    <w:p/>
    <w:p>
      <w:pPr>
        <w:pStyle w:val="Heading1"/>
      </w:pPr>
      <w:r>
        <w:t>The Bowery</w:t>
      </w:r>
    </w:p>
    <w:p>
      <w:r>
        <w:t>Lecture Notes: The Bowery 📖 Understanding This Slide We've touched on the Bowery B'hoy before, but this slide lets us examine this cultural figure more closely. The Bowery B'hoy isn't just a person—he's a performance, a style, an identity that says "I'm working class and proud." He's the opposite of everything middle-class reformers want workers to be: instead of quiet and deferential, he's loud and aggressive; instead of aspiring to respectability, he rejects it; instead of self-improvement, he celebrates street smarts and physical prowess. Understanding this figure helps us see working-class culture as deliberate, self-conscious, and oppositional—not just failed middle-class culture. The Bowery B'hoy Distinctive working-class masculine identity - The Bowery B'hoy (and his female counterpart, the "Bowery G'hal") become iconic figures in the 1840s-50s, recognized across America through stage plays, illustrations, and popular culture. But they're based on real working-class youth in New York's Bowery neighborhood—young men who create a distinctive style and attitude. Flashy dress style (loud shirts, soap-locked hair) - The look is unmistakable and deliberately provocative. Bright red or loud-colored shirt (often a fireman's red shirt), black pants, suspenders, boots. The stovepipe hat worn at an angle. Hair slicked back with soap to create a shiny, sculptural look—the "soap lock." A cigar perpetually in mouth. This style announces working-class identity visually. It's the opposite of the sober, dark, respectable suit of middle-class men. The flashiness says: "I'm not trying to blend in or be respectable. I'm visible and I don't care what you think." Swagger and aggressive posture - The B'hoy walks with exaggerated confidence, shoulders back, chest out, sometimes with a rolling gait. He takes up space on the sidewalk, doesn't defer to social superiors. Eye contact is direct, sometimes challenging. The whole body says: "I'm tough, I'm confident, don't mess with me." This physicality contrasts with middle-class ideals of restrained, controlled movement. Loyalty to fire companies and neighborhood - Identity is intensely local. You're loyal to YOUR fire company, YOUR ward, YOUR neighborhood. This loyalty can be fierce—fire companies sometimes fought each other over territory or honor. The B'hoy's primary allegiance isn't to abstract ideals or the nation, but to his immediate community and his "boys"—his peer group. This represents a different model of citizenship: communal and local rather than individualistic and national. Rejection of middle-class respectability - This is crucial: the B'hoy isn't aspiring to become middle class. He's not a rough diamond waiting to be polished. He actively rejects middle-class values of sobriety, self-restraint, domesticity, and deferred gratification. He spends his wages on clothes and entertainment rather than saving. He hangs out in the street and at the theater rather than staying home reading. He drinks in taverns rather than attending temperance meetings. This isn't failure—it's choice. Physical toughness and street smarts valued over education - The B'hoy's status comes from physical courage, fighting ability, and practical knowledge of urban life—where to find work, how to navigate politics, who to know. Book learning is less important than experience. He's not anti-intellectual necessarily, but he values different forms of knowledge than middle-class culture does. This is a working-class epistemology: what you learn from experience matters more than what you learn from books. Why This Matters The Bowery B'hoy is historically significant because: He represents conscious cultural identity formation - This isn't passive or organic culture; it's deliberately created and performed. Working-class youth are actively constructing an identity that distinguishes them from both elite and middle-class culture He challenges narratives of aspiration - American ideology assumes everyone wants upward mobility, wants to become middle class. The B'hoy says "no"—working-class culture has its own values and dignity. Not everyone accepts middle-class superiority He's a cultural type that spreads nationally - Stage plays about B'hoys and G'hals tour the country. People recognize the type. This means working-class urban culture is developing national reach and influence, not just local presence He embodies tensions about masculinity - The B'hoy represents one model of American manhood—physical, aggressive, communal, rooted in neighborhoods and peer groups. This competes with middle-class models of the self-made man—restrained, individualistic, upwardly mobile. Different classes are imagining American manhood differently He's connected to political power - B'hoys are the foot soldiers of Democratic Party machines like Tammany Hall. They get out the vote, intimidate opponents, provide muscle. Their cultural style is linked to political power. This matters enormously for understanding antebellum urban politics The Bowery Theatre Connection The Bowery Theatre is the B'hoy's cultural home. At 12 cents admission, it's affordable. The audience is rowdy, participatory—they yell at actors, throw things, cheer and boo loudly. Going to the Bowery Theatre is a performance of B'hoy identity—you're showing you're part of this culture. Plays at the Bowery often featured B'hoy characters, celebrating working-class life and values. A Glance at New York (1848) starring "Mose the Fireboy" (a B'hoy character) was hugely popular and spawned many sequels. The theater both reflected and created B'hoy culture—audiences saw themselves represented on stage, which reinforced their identity. 🎓 Historians Weigh In Sean Wilentz sees the Bowery B'hoy as part of the transformation and decline of artisan republicanism. As independent craft work disappeared, young working-class men couldn't become masters of their trades. The B'hoy identity represents an adaptation—if you can't achieve artisan independence, you can assert masculine pride and autonomy through style, physical prowess, and neighborhood loyalty. It's a response to economic dislocation, maintaining older values (honor, courage, solidarity) in new forms (fire companies, gangs, theater culture). Christine Stansell ( City of Women ) examines gender dynamics and notes that B'hoy culture was intensely masculine and often involved control over "their" women (the Bowery G'hals). While celebrating working-class autonomy from middle-class control, B'hoy culture could also enforce patriarchal control within working-class communities. Liberation from one hierarchy doesn't automatically mean liberation from all hierarchies. Peter Buckley emphasizes the theatrical dimension. B'hoy identity wasn't "authentic" working-class culture before theater represented it—theater helped CREATE the identity. B'hoys saw themselves on stage, adopted mannerisms from actors, performed identity in public that they'd learned from performances. The boundary between life and theater was blurry. This means working-class identity was always already mediated and performed, not pure or authentic. Elliott Gorn would connect B'hoy culture to the sporting fraternity and prizefighting. The values overlap completely—physical courage, masculine honor, loyalty to community, rejection of middle-class refinement. B'hoys were often sporting men; sporting men often dressed and acted like B'hoys. These are overlapping subcultures creating an alternative working-class masculine world. Bottom line : The Bowery B'hoy shows us that working-class culture in antebellum America was sophisticated, self-conscious, and oppositional. Workers weren't just victims of industrialization or objects of middle-class reform—they were active cultural creators with their own values, styles, and institutions. The clash between middle-class and working-class leisure isn't about civilization versus barbarism; it's about competing visions of how to live, what to value, and what it means to be American.</w:t>
      </w:r>
    </w:p>
    <w:p/>
    <w:p>
      <w:pPr>
        <w:pStyle w:val="Heading1"/>
      </w:pPr>
      <w:r>
        <w:t>Bowery Fire Companies</w:t>
      </w:r>
    </w:p>
    <w:p>
      <w:r>
        <w:t>Lecture Notes: Bowery Fire Companies 📖 Understanding This Slide We've mentioned fire companies before, but they're important enough to examine more closely. Volunteer fire companies are one of the most important working-class institutions in antebellum cities, and they perfectly illustrate how leisure, civic duty, politics, and masculine identity all blend together. These aren't just firefighting organizations—they're social clubs, political machines, sites of performance, and sources of working-class power. Understanding fire companies helps us see how working-class men created institutional structures that gave them dignity, community, and political influence. Social Function of Fire Companies Volunteer fire brigades: Essential civic service before professional fire departments - In the antebellum period, cities don't have professional fire departments. Instead, they rely on volunteer companies—men who organize themselves, fundraise for equipment, and respond to fires. This is genuinely essential public service. Urban fires are frequent and devastating—wooden buildings, open flames for heat and light, no sprinkler systems. When fire breaks out, these volunteer companies literally save the city. This gives working-class men civic importance and legitimacy they might not have otherwise. Each company has its own engine (hand-pumped, requiring teams of men), meeting house (the firehouse), uniforms, and identity. Companies are organized by neighborhood/ward, so joining your local fire company means defending your community. Working-class social clubs: Centers of male sociability and identity - But the firehouse isn't just for firefighting. It's where men hang out when there's no fire—which is most of the time. They drink, play cards, tell stories, plan social events, build friendships. The firehouse is social space, a refuge from tenement crowding and factory discipline. It's where you belong, where you have status among your peers. Fire companies often have elaborate initiation rituals, internal hierarchies (foreman, assistant foreman, etc.), and strong group identity. You're loyal to YOUR company—Company 44, Lady Washington Engine Company 40, etc. This loyalty creates intense bonding and solidarity. Political machines: Connected to Democratic Party ward politics - Fire companies are deeply embedded in urban political machines, especially Tammany Hall in New York. Political bosses cultivate relationships with fire companies—helping them get better equipment, securing patronage jobs for members, showing up at company events. In return, fire companies become political foot soldiers: getting out the vote, intimidating opposition voters, providing muscle at rallies, staffing polling places. Many famous politicians started in fire companies—Boss Tweed himself was a volunteer fireman. The fire company is a pathway to political power for working-class men who lack education or wealth. Through fire companies, workers gain political influence and connect to power structures. Competitive culture: Rivalries between companies, sometimes leading to fights - Companies compete intensely over who arrives at fires first, who pumps most effectively, whose equipment is best. This competition can turn violent. Companies sometimes fought each other at fire scenes over whose territory it was or who had the right to fight the fire. There are documented cases of companies letting buildings burn while they fought each other in the street. This seems absurd—why fight when there's a fire to put out? But it makes sense within the culture: your company's honor and reputation are on the line. Backing down means your company is weak, which affects status within the neighborhood and broader fire company world. The competition, while sometimes destructive, creates excitement, drama, and masculine proving ground. Masculine performance: Physical courage, loyalty, and toughness on display - Fighting fires is genuinely dangerous—you run into burning buildings, face collapsing structures, intense heat, smoke. Doing this work demonstrates physical courage. But the performance aspect is crucial: you're proving your manhood in front of your peers and your neighborhood. Being in a fire company means you're brave, tough, willing to risk your life for the community. The parades, the competitions, the public nature of firefighting—all of this creates opportunities for masculine performance and display. Fire companies hold annual parades with elaborate uniforms, polished engines, bands. These are spectacles where working-class masculine pride is performed publicly and celebrated. Why This Matters Fire companies reveal several important things about working-class culture and politics: Working-class civic participation - Fire companies show workers as active civic participants providing essential services, not just as problems to be managed. This creates working-class claim to citizenship and respect Institutions creating power - Through fire companies, working-class men build organizational structures that give them real political power. They're not just individuals; they're organized groups that politicians must deal with Leisure and politics inseparable - Fire companies blend civic duty, social leisure, and political organizing seamlessly. You can't separate the recreational aspects (drinking, socializing, parading) from the political work (voting blocs, intimidation) or the civic service (firefighting). This integrated model is very different from middle-class ideas about separating different spheres of life Alternative sources of status and honor - In a society where working-class men have limited economic opportunities and are often disdained by middle-class reformers, fire companies provide alternative ways to gain respect, status, and honor—through physical courage, loyalty, and community service Violence as social practice - The fighting between companies (and fire companies' role in political violence) shows how violence was woven into working-class masculine culture and politics. This wasn't random or pathological—it was organized, meaningful violence serving social and political purposes Connection to Astor Place Fire companies will play a crucial role in the Astor Place Riot (coming up). When working-class rioters attack the opera house, fire companies are involved. Some firefighters actively participate in the riot; fire companies' networks help mobilize the crowd. The riot isn't spontaneous chaos—it's organized partly through institutions like fire companies. Understanding fire companies helps us understand how working-class political action gets organized. 🎓 Historians Weigh In Amy Greenberg ( Cause for Alarm: The Volunteer Fire Department in the Nineteenth-Century City ) provides the definitive study of volunteer fire companies. She argues they were crucial institutions for working-class masculine identity formation in the transition from artisan to industrial economy. As traditional paths to masculine independence (becoming a master craftsman) closed, fire companies provided alternative ways for working-class men to prove manhood, gain status, and exercise autonomy. Greenberg also emphasizes the political importance—fire companies were essential to how Democratic political machines operated. Urban machine politics can't be understood without understanding fire companies. Sean Wilentz places fire companies within his larger narrative of working-class formation. He sees them as institutions where older artisan republican values (civic duty, masculine honor, community solidarity) were adapted to new urban industrial contexts. Fire companies preserved collective working-class identity and political power even as economic transformation undermined craft independence. Paul Gilje ( The Road to Mobocracy ) examines urban violence and argues that fire companies were central to both ritual violence (competitions, fights with rival companies) and political violence (riots, election day brawls). The violence wasn't dysfunction—it was a form of political expression and power assertion by groups excluded from formal political power. Before universal white male suffrage was fully established, and for those with limited formal political voice, violence was a form of political participation. Elliott Gorn connects fire company culture to prizefighting and blood sports. The values are identical—physical courage, masculine honor, loyalty to your group, willingness to engage in violence when honor demands it. Fire companies, sporting fraternities, street gangs, and B'hoy culture are overlapping subcultures creating a coherent working-class masculine world with shared values. Bottom line : Fire companies show us that working-class men in antebellum cities built sophisticated institutions that combined civic service, social life, political organizing, and cultural identity. These weren't just social clubs or just political machines or just leisure spaces—they were all of these things simultaneously. Understanding fire companies means understanding how working-class power was built from the ground up through institutions that middle-class reformers often condemned as disorderly but that were actually highly organized and purposeful. The fight over fire companies (reformers wanted to professionalize firefighting and eliminate the volunteer companies) was really a fight over working-class autonomy and power.</w:t>
      </w:r>
    </w:p>
    <w:p/>
    <w:p>
      <w:pPr>
        <w:pStyle w:val="Heading1"/>
      </w:pPr>
      <w:r>
        <w:t>Five Points</w:t>
      </w:r>
    </w:p>
    <w:p>
      <w:r>
        <w:t>Lecture Notes: Five Points 📖 Understanding This Slide Five Points is probably the most infamous neighborhood in 19th-century America—a symbol of everything middle-class reformers feared about the city: poverty, vice, crime, racial mixing, disorder. But like most moral panics, the reality is more complex than the reputation. Five Points was a real slum with terrible conditions, but it was also a functioning community where people built lives, helped each other survive, and created culture. Understanding Five Points means seeing past the sensationalist descriptions to recognize the humanity and agency of people living in poverty. Five Points: America's Most Infamous Slum Intersection of five streets in Lower Manhattan - Five Points gets its name from the intersection where five streets meet (Anthony, Cross, Orange, Water, and Mulberry—now Worth, Park, Baxter, and Mulberry). This creates an irregular open space that becomes the neighborhood's center. The area developed as a slum in the early 19th century when a pond (the Collect Pond) was filled in, creating unstable, marshy ground that wealthy residents abandoned. Poor immigrants moved in, and the neighborhood became densely packed tenements. Home to Irish and Black New Yorkers in extreme poverty - Five Points is notable for being one of the few New York neighborhoods where Black and Irish residents live in close proximity, sometimes in the same buildings. Irish immigrants fleeing poverty and famine crowd into Five Points because it's the cheapest housing available. Free Black New Yorkers, facing intense discrimination and limited housing options, also concentrate here. This racial mixing makes Five Points especially shocking to middle-class observers who believe in strict racial separation. The poverty is grinding. Multiple families share single rooms. No indoor plumbing, contaminated water, poor ventilation, disease everywhere. It's as bad as the worst slum conditions you can imagine. Notorious in middle-class imagination as site of vice and danger - Middle-class reformers, journalists, and tourists make Five Points infamous through lurid descriptions. Charles Dickens visits in 1842 and writes horror-struck accounts for British readers. Reformer books like The Dangerous Classes of New York describe Five Points as a den of crime, prostitution, gambling, and racial degeneracy. These descriptions mix genuine concern with voyeuristic fascination and racist anxiety. The "slumming" tours become popular—middle-class people paying to be taken through Five Points at night to see "how the other half lives," treating poverty as tourist spectacle. This itself is revealing: the middle class is simultaneously repulsed by and fascinated with the neighborhood. Actually: Complex community with families, churches, mutual aid societies - But here's what reformer accounts often miss: Five Points is a community where people live, not just a crime scene. There are families raising children, churches providing spiritual support, mutual aid societies helping members survive, informal networks of neighbors supporting each other. Irish immigrant aid societies help newcomers find work and housing. Black churches provide community centers. Yes, there's crime and vice—when people are desperately poor and have few legal economic opportunities, some turn to illegal activities to survive. But reducing Five Points to just vice and crime erases the ordinary lives, the struggles for dignity, and the community building that also happen there. Underground economy of entertainment and survival - Five Points has entertainment venues that serve the neighborhood: dance halls, saloons, gambling dens, places for cockfighting and rat-baiting. Kit Burns' Sportsman's Hall becomes famous (or infamous) as a working-class entertainment venue featuring rat-baiting and prizefights. These establishments provide employment (bartenders, performers, proprietors) and entertainment for people who can't afford or aren't welcome at respectable venues. The "underground" economy isn't just illegal activity—it's economic life that happens outside formal institutions and middle-class regulation. People survive through networks, informal work, small-scale entrepreneurship, and mutual support that don't show up in official records but are essential to community survival. Why This Matters Five Points is important for several reasons: Symbol of urban anxiety - Five Points becomes shorthand for middle-class fears about cities: poverty, crime, racial mixing, disorder, loss of control. Reform movements and moral panics crystallize around Five Points as the problem that must be solved Racial complexity - The Irish/Black proximity in Five Points challenges simple racial categories. It shows moments of interracial working-class solidarity (sometimes) but also intense competition for limited resources and Irish immigrants asserting whiteness partly by distinguishing themselves from Black neighbors (also documented). Race relations at the bottom of the economic ladder are complicated Agency in poverty - Seeing Five Points only as vice and victimhood denies agency to poor people. They're building community, creating culture, surviving through ingenuity and mutual support. This doesn't romanticize poverty—conditions are terrible—but it recognizes humanity and resistance Class warfare over space - Middle-class reformers want to "clean up" Five Points—close the saloons, demolish the tenements, drive out the vice. But for residents, these are their homes, their communities, their survival strategies. Reform often means displacement and destruction of working-class space and autonomy Connection to Leisure Culture Five Points entertainment venues represent the roughest end of working-class leisure—the spaces middle-class reformers most want to eliminate. The dance halls and rat pits aren't respectable or improving; they're raw, physical, unregulated entertainment for people with limited options and resources. But they're also community spaces where working-class people, including Black New Yorkers largely excluded from other venues, can socialize and experience pleasure. The fight over Five Points leisure spaces is really a fight over who controls working-class life and whether poor people have the right to their own forms of entertainment and sociability. 🎓 Historians Weigh In Tyler Anbinder ( Five Points: The 19th-Century New York City Neighborhood That Invented Tap Dance, Stole Elections, and Became the World's Most Notorious Slum ) provides the most thorough historical study. Anbinder argues that Five Points' reputation exceeded its reality—while conditions were terrible, the sensationalist descriptions were often exaggerated for political or commercial purposes. He emphasizes Five Points as a site of cultural innovation (tap dancing emerged from Irish and Black cultural exchange in Five Points dance halls) and community resilience, not just degradation. Christine Stansell ( City of Women ) examines Five Points through a gender lens, showing how poor women navigated the neighborhood's economy—working in legitimate and underground economies, raising families in terrible conditions, creating support networks. She argues against seeing poor women only as victims or as prostitutes (the dominant middle-class view) and shows their agency and complexity. Leslie Harris ( In the Shadow of Slavery: African Americans in New York City, 1626-1863 ) examines Black life in Five Points and challenges both the middle-class degradation narrative and romantic notions of interracial solidarity. Black New Yorkers in Five Points faced both white working-class hostility (especially from Irish competing for jobs and housing) and moments of cultural exchange and cooperation. The racial dynamics were complicated and context-dependent. Historians of urban reform point out that "cleaning up Five Points" often meant displacing poor residents without providing alternative housing or economic opportunities. Reform rhetoric about saving people from vice sometimes masked class-based campaigns to remove poor people from valuable downtown real estate. The moral language of reform could serve economic interests. Bottom line : Five Points shows the complexity of urban poverty and working-class life. It was neither the complete hellhole of reformer imagination nor a romantic site of resistance. It was a place where desperately poor people survived through community, ingenuity, and mutual support in terrible conditions; where racial boundaries were sometimes crossed and sometimes violently enforced; where cultural innovation happened alongside exploitation; where people claimed dignity and pleasure in circumstances designed to deny both. Understanding Five Points means holding all of this complexity together.</w:t>
      </w:r>
    </w:p>
    <w:p/>
    <w:p>
      <w:pPr>
        <w:pStyle w:val="Heading1"/>
      </w:pPr>
      <w:r>
        <w:t>Physical Mastery as Democratic Metaphor</w:t>
      </w:r>
    </w:p>
    <w:p>
      <w:r>
        <w:t>Lecture Notes: Physical Mastery as Democratic Metaphor 📖 Understanding This Slide This is where prizefighting becomes explicitly political. The ring isn't just entertainment—it's a vision of how democracy should work. In a society where middle-class and elite men gain status through property, education, and refinement, prizefighting offers a radical alternative: what if the body itself, physical courage and skill, determined a man's worth? This is working-class democratic ideology expressed through sport. It challenges the entire middle-class system of value and offers a counter-vision of American citizenship based on toughness, courage, and physical mastery rather than wealth or education. Virtue Proven in the Ring Rather than by birth or wealth, a man's worth is demonstrated through physical courage and skill In traditional aristocratic society, worth comes from birth—you're valuable because you're born into the right family. In emerging middle-class ideology, worth comes from economic success and moral character—you're valuable because you've accumulated property through thrift and self-discipline, and you've cultivated refinement. Prizefighting rejects both. In the ring, it doesn't matter who your father was or how much money you have. What matters is: Can you fight? Do you have courage? Can you endure punishment and keep going? These are the only questions that matter. This is genuinely democratic in a radical sense. The ring is a meritocracy of the body—the best fighter wins, regardless of social background. Many famous prizefighters came from the poorest backgrounds, often immigrant. Their success in the ring proved their worth in a way that no amount of middle-class moralizing about thrift and self-improvement could. The virtue proven in the ring isn't moral virtue (sobriety, piety, self-restraint) but physical virtue—courage, endurance, skill, will. This represents a completely different value system from middle-class morality. The Masculine Body as Site of Value The body becomes the site of value and citizenship—physical prowess equals democratic legitimacy This is the radical move: instead of property or education determining citizenship and status, the body itself becomes the measure of worth. If you can demonstrate physical mastery, you have legitimate claim to respect and citizenship. Why is this radical? Because it's accessible to working-class men. You don't need wealth to develop your body. You don't need education to learn to fight. Physical prowess is something working-class men can cultivate and claim. It's a form of capital they can accumulate when economic and educational capital are denied them. The prizefight becomes a ritual of democratic citizenship—two men enter the ring as equals (at least in theory), and the outcome is determined by their bodies and wills, not by their social positions. The body becomes political—it's how you claim your place in the democratic order. This connects to republican ideology about the citizen-soldier. In traditional republicanism, free men prove their citizenship by defending the republic with their bodies (military service). Prizefighting adapts this: working-class men prove their democratic legitimacy by demonstrating bodily courage and mastery. Rejection of Elite Values Rejection of "refinement" and self-restraint as elite values—toughness, not polish, defines the man Middle-class ideology increasingly emphasizes refinement, self-control, cultivation of sensibility. The ideal middle-class man controls his appetites, restrains his emotions, speaks properly, dresses appropriately, demonstrates "character" through moral behavior. Prizefighting says: that's not what makes a man. Toughness makes a man. Physical courage makes a man. The ability to take punishment and keep fighting makes a man. These are working-class masculine virtues that explicitly reject middle-class refinement as effeminate, weak, artificial. The prizefighter's body—scarred, battered, powerful—becomes the counter-image to the respectable middle-class body—controlled, restrained, covered in proper clothing. The fighter's willingness to bleed and suffer is heroic, not shameful. This inverts middle-class values entirely. Refinement is redefined as elite pretension. Real manhood is rough, physical, unpolished. Working-class men assert that their kind of masculinity is more authentic, more American, more democratic than middle-class refinement. Democratic Ideology of the Prize Ring In the ring, all men are equal—only strength, skill, and courage matter. Birth and wealth count for nothing. The working-class body becomes a democratic symbol. This is the ideological core: the ring as perfect meritocracy. Two men, stripped down, facing each other with nothing but their bodies and will. No social advantages, no inherited privilege, no wealth to buy victory. Just the individual's physical and mental strength. Of course, this is partly myth. Fighters need training, nutrition, time to develop skills—all of which require resources. Matches are often arranged by promoters with class and ethnic biases. The "equality" of the ring is an ideal, not always a reality. But the ideal matters enormously. It provides working-class men with a vision of democracy where they can succeed, where their kind of ability counts, where they're not automatically disadvantaged by lacking education or property. The working-class body—tough, powerful, enduring—becomes a symbol of democratic citizenship and worth. This is why middle-class reformers find prizefighting so threatening. It's not just the violence—it's the alternative value system, the rejection of middle-class definitions of worth and citizenship, the assertion that working-class men have their own legitimate standards of value. Why This Matters The prize ring offers an alternative vision of American democracy—one based on physical prowess rather than property or education This captures the fundamental class conflict we've been tracing throughout these lectures: Competing definitions of citizenship - Middle class says citizenship requires moral character, education, property ownership, self-restraint. Working class says citizenship requires courage, physical ability, loyalty, and toughness. These are fundamentally incompatible visions The body as political - Prizefighting makes clear that the body isn't just personal—it's political. How you use your body, what you do with it, what values it embodies, all become political statements about what kind of democracy America should be Class warfare through culture - The fight over prizefighting is really a fight over whose values will define American manhood and citizenship. When reformers try to ban prizefighting, they're trying to eliminate a working-class value system and impose middle-class values. When workers defend prizefighting, they're defending their right to define worth on their own terms Democracy as contested - There's no single American democracy—there are competing visions. The prize ring embodies one vision that challenges property-based and education-based definitions of citizenship This isn't just about sports or entertainment—it's about fundamental questions of value, citizenship, and what makes a man worthy of respect in a democratic society. 🎓 Historians Weigh In Elliott Gorn ( The Manly Art ) provides the definitive analysis of prizefighting as democratic ideology. Gorn argues that the ring represented working-class men's claim to citizenship and dignity through physical mastery. As industrial capitalism stripped away artisan independence and made workers subject to capitalist discipline, the prizefight offered a space where working-class masculine virtue could still be demonstrated and celebrated. The ring was a working-class counter-public where different values prevailed. Gorn emphasizes that this wasn't false consciousness or distraction from "real" class struggle—it WAS class struggle, fought on cultural terrain. Defining manhood and citizenship through physical prowess rather than property was a genuinely radical challenge to bourgeois ideology. Michael Kimmel (historian of masculinity) would situate this in the broader "crisis of masculinity" in the 19th century. As the economy transformed and traditional paths to masculine independence disappeared, American men across classes struggled with what masculinity meant. Middle-class men developed the ideal of the self-made man. Working-class men developed the ideal of the tough, physically courageous fighter. These competing masculinities reflected different class positions and interests. Sean Wilentz connects prizefighting ideology to artisan republicanism. The emphasis on courage, honor, independence, and physical ability echoes older republican values. As artisan independence became impossible economically, these values found new expression in sporting culture. The prizefighter embodied republican masculine virtue in a new form appropriate to urban industrial society. Critics of this celebratory view argue that prizefighting's democratic ideology ultimately served to channel working-class energy away from collective political organizing and economic struggle. Instead of uniting to challenge capitalism, workers competed as individuals in the ring and celebrated individual physical achievement. The "democracy" of the ring was individualistic and competitive, not collective and solidaristic—which served capitalist interests even as it seemed to challenge middle-class values. Feminist historians would point out that this entire "democratic" ideology is gender-exclusive. Only men can participate in this bodily citizenship. Women are entirely excluded from this vision of democracy. So while it challenges class hierarchy, it reinforces gender hierarchy. The "democracy" of the ring is democracy for men only, based on a specifically masculine form of physical prowess. Bottom line : Prizefighting represents working-class men's attempt to create an alternative vision of American democracy based on values they could embody and claim—physical courage, toughness, endurance. Whether you see this as genuine democratic radicalism (Gorn) or as ultimately serving capitalist individualism (critics), it reveals how deeply cultural practices like sports are implicated in fundamental political questions about citizenship, value, and what it means to be American. The fight over prizefighting was a fight over American democracy itself.</w:t>
      </w:r>
    </w:p>
    <w:p/>
    <w:p>
      <w:pPr>
        <w:pStyle w:val="Heading1"/>
      </w:pPr>
      <w:r>
        <w:t>Democratizing Curiosity and Emotion</w:t>
      </w:r>
    </w:p>
    <w:p>
      <w:r>
        <w:t>Lecture Notes: Democratizing Curiosity and Emotion 📖 Understanding This Slide This slide pulls together the big themes about Barnum and asks us to evaluate his broader cultural significance. Barnum isn't just running a museum—he's pioneering a new model of democratic culture where participation doesn't require education or refinement, where audiences are empowered (but also manipulated), and where commercial entertainment creates something like a public sphere. This is both liberating and troubling, which is why Barnum remains such a contested figure. He's inventing modern mass culture with all its promises and problems. Barnum's Democratic Genius Everyone can play: You don't need education or refinement This is Barnum's most radical move. Traditional high culture—opera, fine art, classical literature—requires cultural capital. You need education to appreciate it, refinement to understand it, training to participate in conversations about it. This automatically excludes most people and maintains elite cultural authority. Barnum says: everyone can play the game of wondering whether the Fejee Mermaid is real. You don't need a Harvard education to debate whether Joice Heth could be 161 years old. You don't need refined taste to enjoy the spectacle and participate in the collective investigation. The barriers to entry are low—just 25 cents and curiosity. This democratizes cultural participation genuinely. Working-class visitors, immigrants, children, people with limited education—all can engage with Barnum's exhibits, form opinions, join debates. They're not passive recipients of elite-defined culture; they're active participants in determining meaning and value. Performing sophistication: Audiences debate authenticity with each other Here's what's clever: Barnum creates a system where audiences feel sophisticated BY participating. When you debate whether the mermaid is real, examine the evidence, discuss with others, you're performing cultural sophistication—you're being critical, analytical, engaged. You feel smart. This is different from elite culture where sophistication requires years of training and insider knowledge. Barnum's sophistication is accessible—anyone can be a detective, anyone can investigate, anyone can form judgments. The museum creates democratic sophistication. And crucially, this happens socially. You don't just privately wonder—you discuss with family, friends, strangers. The debates happen in the museum, in newspapers, on the street. This creates community around shared inquiry. Strangers bond over collective investigation of whether Barnum's fooling them. Commercialization of wonder and feeling forms a public around shared experience Barnum commercializes emotion—wonder, curiosity, shock, amusement, doubt. You pay money for feelings and experiences, not just objects or information. This is the birth of the modern experience economy. But the commercialization does something interesting: it creates publics. When thousands of people visit the museum, read about it in papers, discuss it with each other, they form a public united by shared experience. You might never meet most other visitors, but you share the experience of the Fejee Mermaid, the debate about authenticity, the pleasure of spectacle. This creates horizontal connection among strangers—the basis of a public. So commercial culture, despite being profit-driven, can create something socially valuable: communities of shared experience that cross class, ethnic, and geographical lines. Barnum's national fame means people across America share common reference points, jokes, cultural touchstones. Creating "The Public" Shared spectacular experiences produce "the public" Strangers become a community through common experience of spectacle, debate, and collective judgment Remember discussions of the public sphere—the Enlightenment ideal of rational debate creating informed citizens? Barnum offers an alternative model: spectacular experience creating emotional community. Instead of reading newspapers and debating ideas rationally, you visit the museum, experience wonder and doubt, discuss your reactions with others. Instead of rational consensus, you get collective emotional experience. Instead of arriving at truth through logic, you participate in ongoing debate and performance. This is messier, more embodied, more emotional than the rational public sphere ideal. But it's also more inclusive and accessible. The "public" Barnum creates includes people excluded from elite rational debate—working-class people, immigrants, those with limited literacy, children. The question is: Is this a legitimate form of public-making, or is it a degraded substitute for real civic participation? Does spectacular entertainment create genuine community, or just the illusion of community while actually isolating people as individual consumers? Persistent Tension Democratization vs. Exploitation Does Barnum empower audiences or manipulate them? Does he democratize culture or commercialize human dignity? This is the question we can't resolve—and shouldn't try to resolve neatly. Both things are true simultaneously: Empowerment arguments: Barnum genuinely expands cultural access through low prices and accessible content He respects audience intelligence—he assumes they can handle ambiguity and uncertainty He creates participatory culture where audiences are active, not passive He challenges elite cultural gatekeepers and their monopoly on defining quality He proves that democratic commercial culture can be profitable and popular Manipulation/exploitation arguments: Barnum profits from exhibiting people with disabilities as "freaks," reducing human beings to spectacles He uses racist spectacle (Joice Heth) to make money, perpetuating dehumanization He deliberately deceives audiences for profit, even if some enjoy being fooled He commercializes everything—wonder, curiosity, human difference—turning experiences and people into commodities He pioneers techniques of manipulation that advertisers and propagandists will use to control mass audiences The tension is unresolvable because both are true. Barnum simultaneously democratizes and exploits, empowers and manipulates, includes and commodifies. This isn't contradiction—it's the fundamental nature of commercial mass culture. Why This Matters We live in the world Barnum helped create: Experience economy - We pay for experiences, feelings, Instagram-worthy moments, not just objects. Barnum pioneered this Participatory media - Social media lets everyone be critic, investigator, content creator. Barnum's model of audience participation anticipates this Truth and entertainment blur - When truth and entertainment are hard to distinguish, when "fake news" and real news look similar, when audiences are simultaneously skeptical and credulous—that's Barnum's legacy Democratic culture is commercial - The most accessible, participatory cultural forms are commercial—blockbuster movies, pop music, reality TV. Barnum showed this is how democratic culture works in capitalism Exploitation and entertainment intertwine - Reality TV, viral videos, influencer culture—all involve people making their lives/bodies spectacles for profit. Barnum invented this model Understanding Barnum means understanding the promises and perils of the culture we inhabit. 🎓 Historians Weigh In Neil Harris emphasizes the empowerment and democratization side. He sees Barnum as pioneering distinctly American democratic culture that values audience participation over elite authority. The "operational aesthetic"—enjoying the puzzle of how things work—respects audience intelligence and creates active, critical engagement rather than passive consumption. James W. Cook ( The Arts of Deception ) offers more balanced view. He sees Barnum operating in a moment when traditional authorities were weakening but new ones hadn't fully formed—creating space for playful, ironic relationship to truth. Barnum exploited this moment brilliantly but also helped create modern advertising and propaganda techniques. The legacy is mixed. Benjamin Reiss takes the critical view, emphasizing that Barnum's entire career was built on racist exploitation (Joice Heth) and that this foundational violence can't be separated from his later "democratic" achievements. Whatever else Barnum did, he made his fortune by dehumanizing Black people. The fun and games were built on brutality. Rosemarie Garland-Thomson focuses on disability exploitation, arguing that "freak shows" created modern concepts of normalcy and disability as spectacle. This cultural work—teaching audiences to define themselves as normal by contrast with exhibited "freaks"—had lasting harmful effects on how we understand disability. The damage can't be offset by claims about democratization. Jackson Lears would see Barnum as pioneer of consumer culture and advertising. The techniques of creating desire, managing attention, using spectacle and controversy to generate interest, understanding emotional manipulation—all become standard in modern capitalism. Whether you call this "democratization" or "manipulation" depends on your view of consumer capitalism itself. Lawrence Levine might argue that Barnum's cultural mixing—refusing boundaries between high and low, education and entertainment, elite and popular—represented genuinely democratic impulse even when specific practices were exploitative. The impulse to make culture accessible and participatory mattered, even if execution was flawed. Bottom line : Historians will continue debating Barnum because he embodies unresolvable contradictions of democratic commercial culture. He genuinely expanded access and empowered audiences while also exploiting vulnerable people and pioneering manipulative techniques. He's simultaneously liberating and oppressive, democratic and commercial, empowering and exploitative. This makes him the perfect symbol of American mass culture—which has always promised democratic participation while delivering commercial manipulation, offered empowerment while practicing exploitation, expanded access while commodifying everything. Understanding Barnum means understanding these contradictions as fundamental, not as problems to be solved.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erriweather" w:hAnsi="Merriweath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